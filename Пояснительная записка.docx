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08561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Министерство образования Республики Беларусь</w:t>
      </w:r>
    </w:p>
    <w:p w14:paraId="6A3F9104" w14:textId="19D3074E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Учреждение образования</w:t>
      </w:r>
    </w:p>
    <w:p w14:paraId="23AB326D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БЕЛОРУССКИЙ ГОСУДАРСТВЕННЫЙ УНИВЕРСИТЕТ</w:t>
      </w:r>
    </w:p>
    <w:p w14:paraId="79BA4F9E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ИНФОРМАТИКИ И РАДИОЭЛЕКТРОНИКИ</w:t>
      </w:r>
    </w:p>
    <w:p w14:paraId="7B8D604C" w14:textId="77777777" w:rsidR="00292261" w:rsidRPr="00333882" w:rsidRDefault="00292261" w:rsidP="00CA37C5">
      <w:pPr>
        <w:spacing w:line="240" w:lineRule="auto"/>
        <w:jc w:val="center"/>
        <w:rPr>
          <w:lang w:val="ru-RU"/>
        </w:rPr>
      </w:pPr>
    </w:p>
    <w:p w14:paraId="60A2A646" w14:textId="77777777" w:rsid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Факультет компьютерных систем и сетей</w:t>
      </w:r>
    </w:p>
    <w:p w14:paraId="13F6502D" w14:textId="603EB495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Кафедра программного обеспечения информационных технологий</w:t>
      </w:r>
    </w:p>
    <w:p w14:paraId="6B6E77A1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Дисциплина: «Компьютерные системы и сети»</w:t>
      </w:r>
    </w:p>
    <w:p w14:paraId="07F05EEB" w14:textId="77777777" w:rsidR="00292261" w:rsidRPr="00333882" w:rsidRDefault="00292261" w:rsidP="00CA37C5">
      <w:pPr>
        <w:spacing w:line="240" w:lineRule="auto"/>
        <w:jc w:val="center"/>
        <w:rPr>
          <w:lang w:val="ru-RU"/>
        </w:rPr>
      </w:pPr>
    </w:p>
    <w:p w14:paraId="2B760190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ПОЯСНИТЕЛЬНАЯ ЗАПИСКА</w:t>
      </w:r>
    </w:p>
    <w:p w14:paraId="6926C0E2" w14:textId="77777777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к курсовому проекту</w:t>
      </w:r>
    </w:p>
    <w:p w14:paraId="5AB02E79" w14:textId="0C674F50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на тему:</w:t>
      </w:r>
    </w:p>
    <w:p w14:paraId="33F3BF95" w14:textId="38EC723D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b/>
          <w:bCs/>
          <w:lang w:val="ru-RU"/>
        </w:rPr>
        <w:t>Сетевая игра "Крестики-нолики"</w:t>
      </w:r>
    </w:p>
    <w:p w14:paraId="77B3D790" w14:textId="77777777" w:rsidR="001A0A13" w:rsidRDefault="001A0A13" w:rsidP="001A0A13">
      <w:pPr>
        <w:shd w:val="clear" w:color="auto" w:fill="FFFFFF"/>
        <w:jc w:val="center"/>
        <w:rPr>
          <w:szCs w:val="28"/>
        </w:rPr>
      </w:pPr>
      <w:r>
        <w:rPr>
          <w:szCs w:val="28"/>
        </w:rPr>
        <w:t>БГУИР КР 6 - 05 - 06 12 01 029 ПЗ</w:t>
      </w:r>
    </w:p>
    <w:p w14:paraId="290998FD" w14:textId="77777777" w:rsidR="00292261" w:rsidRDefault="00292261" w:rsidP="00CA37C5">
      <w:pPr>
        <w:spacing w:line="240" w:lineRule="auto"/>
        <w:jc w:val="center"/>
        <w:rPr>
          <w:lang w:val="ru-RU"/>
        </w:rPr>
      </w:pPr>
    </w:p>
    <w:p w14:paraId="0FD4C061" w14:textId="77777777" w:rsidR="00333882" w:rsidRPr="00333882" w:rsidRDefault="00333882" w:rsidP="00CA37C5">
      <w:pPr>
        <w:spacing w:line="240" w:lineRule="auto"/>
        <w:jc w:val="center"/>
        <w:rPr>
          <w:lang w:val="ru-RU"/>
        </w:rPr>
      </w:pPr>
    </w:p>
    <w:p w14:paraId="703EDDED" w14:textId="51306E9E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Студент</w:t>
      </w:r>
      <w:r w:rsidR="00333882">
        <w:rPr>
          <w:lang w:val="ru-RU"/>
        </w:rPr>
        <w:t xml:space="preserve">                                                                                        Позняк В.С.</w:t>
      </w:r>
    </w:p>
    <w:p w14:paraId="36D4B9E5" w14:textId="082EF485" w:rsidR="00292261" w:rsidRPr="00333882" w:rsidRDefault="000A194D" w:rsidP="00CA37C5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Руководитель</w:t>
      </w:r>
      <w:r w:rsidR="00333882">
        <w:rPr>
          <w:lang w:val="ru-RU"/>
        </w:rPr>
        <w:t xml:space="preserve">                                                                               </w:t>
      </w:r>
      <w:r w:rsidR="00333882" w:rsidRPr="00333882">
        <w:rPr>
          <w:rFonts w:cs="Times New Roman"/>
          <w:szCs w:val="28"/>
          <w:lang w:val="ru-RU"/>
        </w:rPr>
        <w:t>Болтак С.В.</w:t>
      </w:r>
    </w:p>
    <w:p w14:paraId="19EC5624" w14:textId="3E63CE4B" w:rsidR="00292261" w:rsidRDefault="00292261" w:rsidP="00CA37C5">
      <w:pPr>
        <w:spacing w:line="240" w:lineRule="auto"/>
        <w:jc w:val="center"/>
        <w:rPr>
          <w:lang w:val="ru-RU"/>
        </w:rPr>
      </w:pPr>
    </w:p>
    <w:p w14:paraId="6065DC6D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532291D2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0B0C49B2" w14:textId="77777777" w:rsidR="00333882" w:rsidRDefault="00333882" w:rsidP="00CA37C5">
      <w:pPr>
        <w:spacing w:line="240" w:lineRule="auto"/>
        <w:jc w:val="center"/>
        <w:rPr>
          <w:lang w:val="ru-RU"/>
        </w:rPr>
      </w:pPr>
    </w:p>
    <w:p w14:paraId="2E6B4DBF" w14:textId="7A27643C" w:rsidR="00333882" w:rsidRDefault="00333882" w:rsidP="00CA37C5">
      <w:pPr>
        <w:spacing w:line="240" w:lineRule="auto"/>
        <w:jc w:val="center"/>
        <w:rPr>
          <w:lang w:val="ru-RU"/>
        </w:rPr>
      </w:pPr>
    </w:p>
    <w:p w14:paraId="387FC3C1" w14:textId="628AC4D6" w:rsidR="00A060DB" w:rsidRPr="00333882" w:rsidRDefault="00A060DB" w:rsidP="001A0A13">
      <w:pPr>
        <w:spacing w:line="240" w:lineRule="auto"/>
        <w:rPr>
          <w:lang w:val="ru-RU"/>
        </w:rPr>
      </w:pPr>
    </w:p>
    <w:p w14:paraId="71687C28" w14:textId="4A87AAAA" w:rsidR="00A060DB" w:rsidRPr="00A060DB" w:rsidRDefault="000A194D" w:rsidP="00A060DB">
      <w:pPr>
        <w:spacing w:line="240" w:lineRule="auto"/>
        <w:jc w:val="center"/>
        <w:rPr>
          <w:lang w:val="ru-RU"/>
        </w:rPr>
      </w:pPr>
      <w:r w:rsidRPr="00333882">
        <w:rPr>
          <w:lang w:val="ru-RU"/>
        </w:rPr>
        <w:t>Минск 2025</w:t>
      </w:r>
    </w:p>
    <w:p w14:paraId="646E83EE" w14:textId="2AF9927A" w:rsidR="005351FD" w:rsidRPr="005351FD" w:rsidRDefault="005351FD" w:rsidP="005351FD">
      <w:pPr>
        <w:spacing w:line="240" w:lineRule="atLeast"/>
        <w:ind w:right="-108"/>
        <w:jc w:val="center"/>
        <w:rPr>
          <w:color w:val="000000" w:themeColor="text1"/>
          <w:szCs w:val="28"/>
          <w:u w:val="single"/>
          <w:lang w:val="ru-RU"/>
        </w:rPr>
      </w:pPr>
      <w:r w:rsidRPr="005351FD">
        <w:rPr>
          <w:szCs w:val="28"/>
          <w:lang w:val="ru-RU"/>
        </w:rPr>
        <w:lastRenderedPageBreak/>
        <w:t>Учреждение образования</w:t>
      </w:r>
      <w:r>
        <w:rPr>
          <w:szCs w:val="28"/>
          <w:lang w:val="ru-RU"/>
        </w:rPr>
        <w:br/>
      </w:r>
      <w:r w:rsidRPr="005351FD">
        <w:rPr>
          <w:szCs w:val="28"/>
          <w:lang w:val="ru-RU"/>
        </w:rPr>
        <w:t>«Белорусский государственный университет информатики</w:t>
      </w:r>
      <w:r>
        <w:rPr>
          <w:szCs w:val="28"/>
          <w:lang w:val="ru-RU"/>
        </w:rPr>
        <w:br/>
      </w:r>
      <w:r w:rsidRPr="005351FD">
        <w:rPr>
          <w:szCs w:val="28"/>
          <w:lang w:val="ru-RU"/>
        </w:rPr>
        <w:t xml:space="preserve"> и радиоэлектроники»</w:t>
      </w:r>
      <w:r>
        <w:rPr>
          <w:szCs w:val="28"/>
          <w:lang w:val="ru-RU"/>
        </w:rPr>
        <w:br/>
        <w:t xml:space="preserve">                                                           УТВЕРЖДАЮ</w:t>
      </w:r>
      <w:r>
        <w:rPr>
          <w:szCs w:val="28"/>
          <w:lang w:val="ru-RU"/>
        </w:rPr>
        <w:br/>
        <w:t xml:space="preserve">                                                                                     Заведующий кафедрой ПОИТ </w:t>
      </w:r>
      <w:r>
        <w:rPr>
          <w:szCs w:val="28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                                                       </w:t>
      </w:r>
      <w:r>
        <w:rPr>
          <w:i/>
          <w:color w:val="FFFFFF"/>
          <w:szCs w:val="28"/>
          <w:u w:val="single" w:color="000000"/>
          <w:lang w:val="ru-RU"/>
        </w:rPr>
        <w:t xml:space="preserve">                        </w:t>
      </w:r>
      <w:r w:rsidRPr="001A0A13">
        <w:rPr>
          <w:i/>
          <w:color w:val="FFFFFF"/>
          <w:szCs w:val="28"/>
          <w:u w:val="single" w:color="000000"/>
          <w:lang w:val="ru-RU"/>
        </w:rPr>
        <w:t>–––––––––––</w:t>
      </w:r>
      <w:r w:rsidRPr="0017480E">
        <w:rPr>
          <w:i/>
          <w:color w:val="FFFFFF"/>
          <w:szCs w:val="28"/>
          <w:u w:val="single" w:color="000000"/>
        </w:rPr>
        <w:t>    </w:t>
      </w:r>
      <w:r w:rsidRPr="005351FD">
        <w:rPr>
          <w:i/>
          <w:color w:val="FFFFFF"/>
          <w:szCs w:val="28"/>
          <w:u w:val="single" w:color="000000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</w:t>
      </w:r>
      <w:r>
        <w:rPr>
          <w:color w:val="FFFFFF"/>
          <w:szCs w:val="28"/>
          <w:u w:color="000000"/>
          <w:lang w:val="ru-RU"/>
        </w:rPr>
        <w:t xml:space="preserve">                                                       </w:t>
      </w:r>
      <w:r w:rsidRPr="005351FD">
        <w:rPr>
          <w:color w:val="FFFFFF"/>
          <w:szCs w:val="28"/>
          <w:u w:color="000000"/>
          <w:lang w:val="ru-RU"/>
        </w:rPr>
        <w:t xml:space="preserve"> </w:t>
      </w:r>
      <w:r w:rsidRPr="005351FD">
        <w:rPr>
          <w:color w:val="000000" w:themeColor="text1"/>
          <w:szCs w:val="28"/>
          <w:u w:color="000000"/>
          <w:lang w:val="ru-RU"/>
        </w:rPr>
        <w:t>(подпись</w:t>
      </w:r>
      <w:r>
        <w:rPr>
          <w:color w:val="000000" w:themeColor="text1"/>
          <w:szCs w:val="28"/>
          <w:u w:color="000000"/>
          <w:lang w:val="ru-RU"/>
        </w:rPr>
        <w:t>)</w:t>
      </w:r>
      <w:r>
        <w:rPr>
          <w:color w:val="000000" w:themeColor="text1"/>
          <w:szCs w:val="28"/>
          <w:u w:color="000000"/>
          <w:lang w:val="ru-RU"/>
        </w:rPr>
        <w:br/>
      </w:r>
      <w:r w:rsidRPr="005351FD">
        <w:rPr>
          <w:color w:val="FFFFFF"/>
          <w:szCs w:val="28"/>
          <w:u w:color="000000"/>
          <w:lang w:val="ru-RU"/>
        </w:rPr>
        <w:t xml:space="preserve">                                                                                   </w:t>
      </w:r>
      <w:r>
        <w:rPr>
          <w:i/>
          <w:color w:val="FFFFFF"/>
          <w:szCs w:val="28"/>
          <w:u w:val="single" w:color="000000"/>
          <w:lang w:val="ru-RU"/>
        </w:rPr>
        <w:t xml:space="preserve">                        </w:t>
      </w:r>
      <w:r>
        <w:rPr>
          <w:i/>
          <w:color w:val="FFFFFF"/>
          <w:szCs w:val="28"/>
          <w:u w:val="single" w:color="000000"/>
          <w:lang w:val="ru-RU"/>
        </w:rPr>
        <w:t>–––––––</w:t>
      </w:r>
      <w:r w:rsidRPr="005351FD">
        <w:rPr>
          <w:color w:val="000000" w:themeColor="text1"/>
          <w:szCs w:val="28"/>
          <w:u w:color="000000"/>
          <w:lang w:val="ru-RU"/>
        </w:rPr>
        <w:t>2025 г.</w:t>
      </w:r>
    </w:p>
    <w:p w14:paraId="0C90438B" w14:textId="77777777" w:rsidR="005351FD" w:rsidRDefault="00A060DB" w:rsidP="005351FD">
      <w:pPr>
        <w:spacing w:line="15" w:lineRule="atLeast"/>
        <w:ind w:right="143"/>
        <w:jc w:val="center"/>
        <w:rPr>
          <w:rFonts w:cs="Times New Roman"/>
          <w:szCs w:val="28"/>
          <w:lang w:val="be-BY"/>
        </w:rPr>
      </w:pPr>
      <w:r w:rsidRPr="00E26C7A">
        <w:rPr>
          <w:rFonts w:cs="Times New Roman"/>
          <w:szCs w:val="28"/>
          <w:lang w:val="be-BY"/>
        </w:rPr>
        <w:t>ЗАДАНИЕ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>по курсовому проектированию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Студенту </w:t>
      </w:r>
      <w:r w:rsidRPr="00E26C7A">
        <w:rPr>
          <w:rFonts w:cs="Times New Roman"/>
          <w:szCs w:val="28"/>
          <w:u w:val="single"/>
          <w:lang w:val="be-BY"/>
        </w:rPr>
        <w:t>   </w:t>
      </w:r>
      <w:r>
        <w:rPr>
          <w:rFonts w:cs="Times New Roman"/>
          <w:szCs w:val="28"/>
          <w:u w:val="single"/>
          <w:lang w:val="be-BY"/>
        </w:rPr>
        <w:t>Позянку Валерию Сергеевичу</w:t>
      </w:r>
      <w:r w:rsidRPr="00E26C7A">
        <w:rPr>
          <w:rFonts w:cs="Times New Roman"/>
          <w:color w:val="FFFFFF"/>
          <w:szCs w:val="28"/>
          <w:u w:val="single" w:color="000000"/>
          <w:lang w:val="be-BY"/>
        </w:rPr>
        <w:t>–––––––––––––––––––</w:t>
      </w:r>
      <w:r>
        <w:rPr>
          <w:rFonts w:cs="Times New Roman"/>
          <w:color w:val="FFFFFF"/>
          <w:szCs w:val="28"/>
          <w:u w:val="single" w:color="000000"/>
          <w:lang w:val="be-BY"/>
        </w:rPr>
        <w:t xml:space="preserve">                 </w:t>
      </w:r>
    </w:p>
    <w:p w14:paraId="1F645B27" w14:textId="52BF190D" w:rsidR="00A060DB" w:rsidRPr="005351FD" w:rsidRDefault="00A060DB" w:rsidP="005351FD">
      <w:pPr>
        <w:spacing w:line="15" w:lineRule="atLeast"/>
        <w:ind w:right="143"/>
        <w:rPr>
          <w:rFonts w:cs="Times New Roman"/>
          <w:szCs w:val="28"/>
          <w:lang w:val="be-BY"/>
        </w:rPr>
      </w:pPr>
      <w:r w:rsidRPr="00E26C7A">
        <w:rPr>
          <w:rFonts w:cs="Times New Roman"/>
          <w:szCs w:val="28"/>
          <w:lang w:val="be-BY"/>
        </w:rPr>
        <w:t xml:space="preserve">1. Тема работы </w:t>
      </w:r>
      <w:r w:rsidRPr="00E26C7A">
        <w:rPr>
          <w:rFonts w:cs="Times New Roman"/>
          <w:szCs w:val="28"/>
          <w:u w:val="single"/>
          <w:lang w:val="be-BY"/>
        </w:rPr>
        <w:t>  </w:t>
      </w:r>
      <w:r>
        <w:rPr>
          <w:rFonts w:cs="Times New Roman"/>
          <w:szCs w:val="28"/>
          <w:u w:val="single"/>
          <w:lang w:val="ru-RU"/>
        </w:rPr>
        <w:t>Сетевая игра «Крестики-нолики»</w:t>
      </w:r>
      <w:r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2. </w:t>
      </w:r>
      <w:r w:rsidRPr="00A060DB">
        <w:rPr>
          <w:rFonts w:cs="Times New Roman"/>
          <w:szCs w:val="28"/>
          <w:lang w:val="ru-RU"/>
        </w:rPr>
        <w:t xml:space="preserve">Срок сдачи студентом законченной </w:t>
      </w:r>
      <w:r w:rsidRPr="00E26C7A">
        <w:rPr>
          <w:rFonts w:cs="Times New Roman"/>
          <w:szCs w:val="28"/>
          <w:lang w:val="be-BY"/>
        </w:rPr>
        <w:t>работы</w:t>
      </w:r>
      <w:r w:rsidRPr="00E26C7A">
        <w:rPr>
          <w:rFonts w:cs="Times New Roman"/>
          <w:color w:val="FFFFFF"/>
          <w:szCs w:val="28"/>
          <w:u w:val="single" w:color="000000"/>
          <w:lang w:val="be-BY"/>
        </w:rPr>
        <w:t>––</w:t>
      </w:r>
      <w:r>
        <w:rPr>
          <w:rFonts w:cs="Times New Roman"/>
          <w:szCs w:val="28"/>
          <w:u w:val="single" w:color="000000"/>
          <w:lang w:val="be-BY"/>
        </w:rPr>
        <w:t>27.05.2025</w:t>
      </w:r>
      <w:r w:rsidRPr="00A060DB">
        <w:rPr>
          <w:rFonts w:cs="Times New Roman"/>
          <w:szCs w:val="28"/>
          <w:u w:val="single"/>
          <w:lang w:val="ru-RU"/>
        </w:rPr>
        <w:t xml:space="preserve">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</w:t>
      </w:r>
      <w:r w:rsidRPr="00E26C7A">
        <w:rPr>
          <w:rFonts w:cs="Times New Roman"/>
          <w:color w:val="FFFFFF"/>
          <w:szCs w:val="28"/>
          <w:u w:val="single" w:color="000000"/>
        </w:rPr>
        <w:t>   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zCs w:val="28"/>
          <w:lang w:val="be-BY"/>
        </w:rPr>
        <w:t xml:space="preserve">3. </w:t>
      </w:r>
      <w:r w:rsidRPr="00A060DB">
        <w:rPr>
          <w:rFonts w:cs="Times New Roman"/>
          <w:szCs w:val="28"/>
          <w:lang w:val="ru-RU"/>
        </w:rPr>
        <w:t>Исходные данные к работе</w:t>
      </w:r>
      <w:r w:rsidRPr="00E26C7A">
        <w:rPr>
          <w:rFonts w:cs="Times New Roman"/>
          <w:szCs w:val="28"/>
          <w:lang w:val="be-BY"/>
        </w:rPr>
        <w:t xml:space="preserve"> </w:t>
      </w:r>
      <w:r w:rsidRPr="00E26C7A">
        <w:rPr>
          <w:rFonts w:cs="Times New Roman"/>
          <w:szCs w:val="28"/>
          <w:u w:val="single"/>
          <w:lang w:val="be-BY"/>
        </w:rPr>
        <w:t>  </w:t>
      </w:r>
      <w:r w:rsidR="001A0A13">
        <w:rPr>
          <w:rFonts w:cs="Times New Roman"/>
          <w:i/>
          <w:szCs w:val="28"/>
          <w:u w:val="single"/>
          <w:lang w:val="be-BY"/>
        </w:rPr>
        <w:t xml:space="preserve">Программа реализует функционал пользователя. </w:t>
      </w:r>
      <w:r w:rsidR="001A0A13" w:rsidRPr="001A0A13">
        <w:rPr>
          <w:i/>
          <w:szCs w:val="28"/>
          <w:u w:val="single" w:color="000000"/>
          <w:lang w:val="ru-RU"/>
        </w:rPr>
        <w:t xml:space="preserve">Язык программирования </w:t>
      </w:r>
      <w:r w:rsidR="001A0A13">
        <w:rPr>
          <w:i/>
          <w:szCs w:val="28"/>
          <w:u w:val="single" w:color="000000"/>
        </w:rPr>
        <w:t>Python</w:t>
      </w:r>
      <w:r w:rsidR="001A0A13" w:rsidRPr="001A0A13">
        <w:rPr>
          <w:i/>
          <w:szCs w:val="28"/>
          <w:u w:val="single" w:color="000000"/>
          <w:lang w:val="ru-RU"/>
        </w:rPr>
        <w:t xml:space="preserve">, среда разработки </w:t>
      </w:r>
      <w:r w:rsidR="001A0A13">
        <w:rPr>
          <w:i/>
          <w:szCs w:val="28"/>
          <w:u w:val="single" w:color="000000"/>
        </w:rPr>
        <w:t>PyCharm</w:t>
      </w:r>
      <w:r w:rsidR="001A0A13" w:rsidRPr="001A0A13">
        <w:rPr>
          <w:i/>
          <w:szCs w:val="28"/>
          <w:u w:val="single" w:color="000000"/>
          <w:lang w:val="ru-RU"/>
        </w:rPr>
        <w:t xml:space="preserve"> 2025. Вид приложения – </w:t>
      </w:r>
      <w:r w:rsidR="001A0A13">
        <w:rPr>
          <w:i/>
          <w:szCs w:val="28"/>
          <w:u w:val="single" w:color="000000"/>
        </w:rPr>
        <w:t>Desktop</w:t>
      </w:r>
      <w:r w:rsidR="001A0A13" w:rsidRPr="001A0A13">
        <w:rPr>
          <w:i/>
          <w:szCs w:val="28"/>
          <w:u w:val="single" w:color="000000"/>
          <w:lang w:val="ru-RU"/>
        </w:rPr>
        <w:t>-</w:t>
      </w:r>
      <w:r w:rsidR="001A0A13">
        <w:rPr>
          <w:i/>
          <w:szCs w:val="28"/>
          <w:u w:val="single" w:color="000000"/>
          <w:lang/>
        </w:rPr>
        <w:t>приложение</w:t>
      </w:r>
      <w:r w:rsidR="001A0A13" w:rsidRPr="001A0A13">
        <w:rPr>
          <w:i/>
          <w:szCs w:val="28"/>
          <w:u w:val="single" w:color="000000"/>
          <w:lang w:val="ru-RU"/>
        </w:rPr>
        <w:t xml:space="preserve">, парадигма программирования – ООП. </w:t>
      </w:r>
      <w:r w:rsidR="001A0A13" w:rsidRPr="001A0A13">
        <w:rPr>
          <w:i/>
          <w:u w:val="single"/>
          <w:lang w:val="ru-RU"/>
        </w:rPr>
        <w:t xml:space="preserve">Способ организации данных – классы, способ хранения данных – </w:t>
      </w:r>
      <w:r w:rsidR="001A0A13">
        <w:rPr>
          <w:i/>
          <w:u w:val="single"/>
          <w:lang w:val="ru-RU"/>
        </w:rPr>
        <w:t>файлы</w:t>
      </w:r>
      <w:r w:rsidR="001A0A13" w:rsidRPr="001A0A13">
        <w:rPr>
          <w:i/>
          <w:u w:val="single"/>
          <w:lang w:val="ru-RU"/>
        </w:rPr>
        <w:t xml:space="preserve">. </w:t>
      </w:r>
      <w:r w:rsidR="001A0A13" w:rsidRPr="001A0A13">
        <w:rPr>
          <w:i/>
          <w:szCs w:val="28"/>
          <w:u w:val="single" w:color="000000"/>
          <w:lang w:val="ru-RU"/>
        </w:rPr>
        <w:t>Оформление кода должно соответствовать «</w:t>
      </w:r>
      <w:r w:rsidR="001A0A13">
        <w:rPr>
          <w:i/>
          <w:szCs w:val="28"/>
          <w:u w:val="single" w:color="000000"/>
        </w:rPr>
        <w:t>Robert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Martin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Clear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1A0A13">
        <w:rPr>
          <w:i/>
          <w:szCs w:val="28"/>
          <w:u w:val="single" w:color="000000"/>
        </w:rPr>
        <w:t>Code</w:t>
      </w:r>
      <w:r w:rsidR="001A0A13" w:rsidRPr="001A0A13">
        <w:rPr>
          <w:i/>
          <w:szCs w:val="28"/>
          <w:u w:val="single" w:color="000000"/>
          <w:lang w:val="ru-RU"/>
        </w:rPr>
        <w:t xml:space="preserve">». Текст пояснительной записки оформляется по стандарту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szCs w:val="28"/>
          <w:u w:val="single" w:color="000000"/>
          <w:lang w:val="ru-RU"/>
        </w:rPr>
        <w:t>СТП  01–2024</w:t>
      </w:r>
      <w:r w:rsidR="005351FD">
        <w:rPr>
          <w:rFonts w:cs="Times New Roman"/>
          <w:szCs w:val="28"/>
          <w:lang w:val="be-BY"/>
        </w:rPr>
        <w:br/>
      </w:r>
      <w:r w:rsidRPr="00E26C7A">
        <w:rPr>
          <w:rFonts w:cs="Times New Roman"/>
          <w:spacing w:val="-6"/>
          <w:szCs w:val="28"/>
          <w:lang w:val="be-BY"/>
        </w:rPr>
        <w:t xml:space="preserve">4. </w:t>
      </w:r>
      <w:r w:rsidRPr="00A060DB">
        <w:rPr>
          <w:rFonts w:cs="Times New Roman"/>
          <w:szCs w:val="28"/>
          <w:lang w:val="ru-RU"/>
        </w:rPr>
        <w:t>Содержание расчётно-пояснительной записки (перечень вопросов, которые подлежат разработке)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Титульный лист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––––––––––––––––––––––––––––––––––––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  </w:t>
      </w:r>
      <w:r w:rsidR="001A0A13">
        <w:rPr>
          <w:i/>
          <w:color w:val="FFFFFF"/>
          <w:szCs w:val="28"/>
          <w:u w:val="single" w:color="000000"/>
          <w:lang w:val="ru-RU"/>
        </w:rPr>
        <w:t>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Задание по курсовой работе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  ––––––––––––––––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>
        <w:rPr>
          <w:i/>
          <w:color w:val="FFFFFF"/>
          <w:szCs w:val="28"/>
          <w:u w:val="single" w:color="000000"/>
          <w:lang w:val="ru-RU"/>
        </w:rPr>
        <w:t>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Содержание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––––––––––––––––_____________––––––––––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 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Введение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––––––––––––––––_____________––––––––––</w:t>
      </w:r>
      <w:r w:rsidR="001A0A13" w:rsidRPr="0017480E">
        <w:rPr>
          <w:i/>
          <w:color w:val="FFFFFF"/>
          <w:szCs w:val="28"/>
          <w:u w:val="single" w:color="000000"/>
        </w:rPr>
        <w:t>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</w:t>
      </w:r>
      <w:r w:rsidR="001A0A13" w:rsidRPr="0017480E">
        <w:rPr>
          <w:i/>
          <w:color w:val="FFFFFF"/>
          <w:szCs w:val="28"/>
          <w:u w:val="single" w:color="000000"/>
        </w:rPr>
        <w:t>      </w:t>
      </w:r>
      <w:r w:rsidR="00A45741">
        <w:rPr>
          <w:i/>
          <w:color w:val="FFFFFF"/>
          <w:szCs w:val="28"/>
          <w:u w:val="single" w:color="000000"/>
          <w:lang w:val="ru-RU"/>
        </w:rPr>
        <w:t>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 </w:t>
      </w:r>
      <w:r w:rsidR="00A45741">
        <w:rPr>
          <w:i/>
          <w:szCs w:val="28"/>
          <w:u w:val="single" w:color="000000"/>
          <w:lang w:val="ru-RU"/>
        </w:rPr>
        <w:t>Анализ предметной области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        ––––––</w:t>
      </w:r>
      <w:r w:rsidR="00A45741">
        <w:rPr>
          <w:i/>
          <w:color w:val="FFFFFF"/>
          <w:szCs w:val="28"/>
          <w:u w:val="single" w:color="000000"/>
          <w:lang w:val="ru-RU"/>
        </w:rPr>
        <w:t>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1.1 </w:t>
      </w:r>
      <w:r w:rsidR="00A45741">
        <w:rPr>
          <w:i/>
          <w:szCs w:val="28"/>
          <w:u w:val="single" w:color="000000"/>
          <w:lang w:val="ru-RU"/>
        </w:rPr>
        <w:t>Обзор аналогов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    –––    ––––––</w:t>
      </w:r>
      <w:r w:rsidR="001A0A13">
        <w:rPr>
          <w:i/>
          <w:color w:val="FFFFFF"/>
          <w:szCs w:val="28"/>
          <w:u w:val="single" w:color="000000"/>
        </w:rPr>
        <w:t>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</w:t>
      </w:r>
      <w:r w:rsidR="001A0A13">
        <w:rPr>
          <w:i/>
          <w:color w:val="FFFFFF"/>
          <w:szCs w:val="28"/>
          <w:u w:val="single" w:color="000000"/>
        </w:rPr>
        <w:t>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</w:t>
      </w:r>
      <w:r w:rsidR="00A45741">
        <w:rPr>
          <w:i/>
          <w:color w:val="FFFFFF" w:themeColor="background1"/>
          <w:szCs w:val="28"/>
          <w:u w:val="single" w:color="000000"/>
          <w:lang w:val="ru-RU"/>
        </w:rPr>
        <w:t>вммкмкмкмкккииииии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1.2 </w:t>
      </w:r>
      <w:r w:rsidR="00A45741">
        <w:rPr>
          <w:i/>
          <w:szCs w:val="28"/>
          <w:u w:val="single" w:color="000000"/>
          <w:lang w:val="ru-RU"/>
        </w:rPr>
        <w:t>Постановка задачи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–––––    – </w:t>
      </w:r>
      <w:r w:rsidR="001A0A13">
        <w:rPr>
          <w:i/>
          <w:color w:val="FFFFFF"/>
          <w:szCs w:val="28"/>
          <w:u w:val="single" w:color="000000"/>
        </w:rPr>
        <w:t>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</w:t>
      </w:r>
      <w:r w:rsidR="001A0A13">
        <w:rPr>
          <w:i/>
          <w:color w:val="FFFFFF"/>
          <w:szCs w:val="28"/>
          <w:u w:val="single" w:color="000000"/>
        </w:rPr>
        <w:t>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>2 Проектирование</w:t>
      </w:r>
      <w:r w:rsidR="00A45741">
        <w:rPr>
          <w:i/>
          <w:szCs w:val="28"/>
          <w:u w:val="single" w:color="000000"/>
          <w:lang w:val="ru-RU"/>
        </w:rPr>
        <w:t xml:space="preserve"> программного средства</w:t>
      </w:r>
      <w:r w:rsidR="00A45741">
        <w:rPr>
          <w:i/>
          <w:color w:val="FFFFFF"/>
          <w:szCs w:val="28"/>
          <w:u w:val="single" w:color="000000"/>
          <w:lang w:val="ru-RU"/>
        </w:rPr>
        <w:t>––––––––––––––––––––––––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2.1 </w:t>
      </w:r>
      <w:r w:rsidR="00A45741">
        <w:rPr>
          <w:i/>
          <w:szCs w:val="28"/>
          <w:u w:val="single" w:color="000000"/>
          <w:lang w:val="ru-RU"/>
        </w:rPr>
        <w:t>Структура программы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                              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––––––––– </w:t>
      </w:r>
      <w:r w:rsidR="00A45741">
        <w:rPr>
          <w:i/>
          <w:color w:val="FFFFFF"/>
          <w:szCs w:val="28"/>
          <w:u w:val="single" w:color="000000"/>
          <w:lang w:val="ru-RU"/>
        </w:rPr>
        <w:t>––––––––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2.2 </w:t>
      </w:r>
      <w:r w:rsidR="00A45741">
        <w:rPr>
          <w:i/>
          <w:szCs w:val="28"/>
          <w:u w:val="single" w:color="000000"/>
          <w:lang w:val="ru-RU"/>
        </w:rPr>
        <w:t>Проектирование интерфейса программного средства</w:t>
      </w:r>
      <w:r w:rsidR="001A0A13" w:rsidRPr="001A0A13">
        <w:rPr>
          <w:i/>
          <w:szCs w:val="28"/>
          <w:u w:val="single" w:color="000000"/>
          <w:lang w:val="ru-RU"/>
        </w:rPr>
        <w:t xml:space="preserve">    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</w:t>
      </w:r>
      <w:r w:rsidR="00A45741">
        <w:rPr>
          <w:i/>
          <w:color w:val="FFFFFF"/>
          <w:szCs w:val="28"/>
          <w:u w:val="single" w:color="000000"/>
          <w:lang w:val="ru-RU"/>
        </w:rPr>
        <w:t>––––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2.3 </w:t>
      </w:r>
      <w:r w:rsidR="00A45741">
        <w:rPr>
          <w:i/>
          <w:szCs w:val="28"/>
          <w:u w:val="single" w:color="000000"/>
          <w:lang w:val="ru-RU"/>
        </w:rPr>
        <w:t>Проектирование функционала программного средства</w:t>
      </w:r>
      <w:r w:rsidR="001A0A13">
        <w:rPr>
          <w:i/>
          <w:color w:val="FFFFFF"/>
          <w:szCs w:val="28"/>
          <w:u w:val="single" w:color="000000"/>
        </w:rPr>
        <w:t>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>
        <w:rPr>
          <w:i/>
          <w:color w:val="FFFFFF"/>
          <w:szCs w:val="28"/>
          <w:u w:val="single" w:color="000000"/>
        </w:rPr>
        <w:t> </w:t>
      </w:r>
      <w:r w:rsidR="00A45741">
        <w:rPr>
          <w:i/>
          <w:color w:val="FFFFFF"/>
          <w:szCs w:val="28"/>
          <w:u w:val="single" w:color="000000"/>
          <w:lang w:val="ru-RU"/>
        </w:rPr>
        <w:t xml:space="preserve"> –   ––                   </w:t>
      </w:r>
      <w:r w:rsidR="005351FD">
        <w:rPr>
          <w:rFonts w:cs="Times New Roman"/>
          <w:szCs w:val="28"/>
          <w:lang w:val="ru-RU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 </w:t>
      </w:r>
      <w:r w:rsidR="00A45741" w:rsidRPr="00A45741">
        <w:rPr>
          <w:i/>
          <w:szCs w:val="28"/>
          <w:u w:val="single" w:color="000000"/>
          <w:lang w:val="ru-RU"/>
        </w:rPr>
        <w:t xml:space="preserve">Разработка программного средства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–_____________.              </w:t>
      </w:r>
      <w:r w:rsidR="00A45741">
        <w:rPr>
          <w:i/>
          <w:color w:val="FFFFFF"/>
          <w:szCs w:val="28"/>
          <w:u w:val="single" w:color="000000"/>
          <w:lang w:val="ru-RU"/>
        </w:rPr>
        <w:t xml:space="preserve">             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3.1 </w:t>
      </w:r>
      <w:bookmarkStart w:id="0" w:name="_Hlk158648936"/>
      <w:r w:rsidR="00A45741" w:rsidRPr="00A45741">
        <w:rPr>
          <w:i/>
          <w:szCs w:val="28"/>
          <w:u w:val="single" w:color="000000"/>
          <w:lang w:val="ru-RU"/>
        </w:rPr>
        <w:t>Выбор технологий и инструментов</w:t>
      </w:r>
      <w:r w:rsidR="001A0A13" w:rsidRPr="00A45741">
        <w:rPr>
          <w:i/>
          <w:szCs w:val="28"/>
          <w:u w:val="single" w:color="000000"/>
          <w:lang w:val="ru-RU"/>
        </w:rPr>
        <w:t>_</w:t>
      </w:r>
      <w:r w:rsidR="00A45741" w:rsidRPr="00A45741">
        <w:rPr>
          <w:i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––––________</w:t>
      </w:r>
      <w:r w:rsidR="00A45741">
        <w:rPr>
          <w:i/>
          <w:color w:val="FFFFFF"/>
          <w:szCs w:val="28"/>
          <w:u w:val="single" w:color="000000"/>
          <w:lang w:val="ru-RU"/>
        </w:rPr>
        <w:t>___   ___.   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3.2 </w:t>
      </w:r>
      <w:r w:rsidR="00A45741" w:rsidRPr="00A45741">
        <w:rPr>
          <w:i/>
          <w:u w:val="single"/>
          <w:lang w:val="ru-RU"/>
        </w:rPr>
        <w:t>Реализация игровой логики</w:t>
      </w:r>
      <w:r w:rsidR="00A45741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>(</w:t>
      </w:r>
      <w:r w:rsidR="001A0A13">
        <w:rPr>
          <w:i/>
          <w:color w:val="FFFFFF" w:themeColor="background1"/>
          <w:szCs w:val="28"/>
          <w:u w:val="single" w:color="000000"/>
          <w:lang/>
        </w:rPr>
        <w:t xml:space="preserve">                                                             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 xml:space="preserve">.п.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>3.</w:t>
      </w:r>
      <w:r w:rsidR="001A0A13">
        <w:rPr>
          <w:i/>
          <w:szCs w:val="28"/>
          <w:u w:val="single" w:color="000000"/>
          <w:lang/>
        </w:rPr>
        <w:t>3</w:t>
      </w:r>
      <w:r w:rsidR="001A0A13" w:rsidRPr="001A0A13">
        <w:rPr>
          <w:i/>
          <w:szCs w:val="28"/>
          <w:u w:val="single" w:color="000000"/>
          <w:lang w:val="ru-RU"/>
        </w:rPr>
        <w:t xml:space="preserve"> </w:t>
      </w:r>
      <w:r w:rsidR="00A45741" w:rsidRPr="00A45741">
        <w:rPr>
          <w:i/>
          <w:u w:val="single"/>
          <w:lang w:val="ru-RU"/>
        </w:rPr>
        <w:t>Работа с сокетами и сетью</w:t>
      </w:r>
      <w:r w:rsidR="00A45741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>(</w:t>
      </w:r>
      <w:r w:rsidR="001A0A13">
        <w:rPr>
          <w:i/>
          <w:color w:val="FFFFFF" w:themeColor="background1"/>
          <w:szCs w:val="28"/>
          <w:u w:val="single" w:color="000000"/>
          <w:lang/>
        </w:rPr>
        <w:t xml:space="preserve">                                                               </w:t>
      </w:r>
      <w:r w:rsidR="001A0A13" w:rsidRPr="001A0A13">
        <w:rPr>
          <w:i/>
          <w:color w:val="FFFFFF" w:themeColor="background1"/>
          <w:szCs w:val="28"/>
          <w:u w:val="single" w:color="000000"/>
          <w:lang w:val="ru-RU"/>
        </w:rPr>
        <w:t xml:space="preserve">.  </w:t>
      </w:r>
      <w:r w:rsidR="005351FD">
        <w:rPr>
          <w:rFonts w:cs="Times New Roman"/>
          <w:szCs w:val="28"/>
          <w:lang w:val="be-BY"/>
        </w:rPr>
        <w:br/>
      </w:r>
      <w:r w:rsidR="00A45741" w:rsidRPr="00A45741">
        <w:rPr>
          <w:i/>
          <w:u w:val="single"/>
          <w:lang w:val="ru-RU"/>
        </w:rPr>
        <w:t>3.4 Обработка пользовательского интерфейса</w:t>
      </w:r>
      <w:r w:rsidR="001A0A13" w:rsidRPr="00A45741">
        <w:rPr>
          <w:i/>
          <w:color w:val="FFFFFF" w:themeColor="background1"/>
          <w:szCs w:val="28"/>
          <w:u w:val="single" w:color="000000"/>
          <w:lang w:val="ru-RU"/>
        </w:rPr>
        <w:t xml:space="preserve">  </w:t>
      </w:r>
      <w:r w:rsidR="001A0A13" w:rsidRPr="00A45741">
        <w:rPr>
          <w:i/>
          <w:szCs w:val="28"/>
          <w:u w:val="single" w:color="000000"/>
          <w:lang w:val="ru-RU"/>
        </w:rPr>
        <w:t xml:space="preserve">                                                             </w:t>
      </w:r>
      <w:bookmarkEnd w:id="0"/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4 </w:t>
      </w:r>
      <w:r w:rsidR="00A45741" w:rsidRPr="00A45741">
        <w:rPr>
          <w:i/>
          <w:u w:val="single"/>
          <w:lang w:val="ru-RU"/>
        </w:rPr>
        <w:t>Тестирование программного средства</w:t>
      </w:r>
      <w:r w:rsidR="00A45741" w:rsidRPr="001A0A13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</w:t>
      </w:r>
      <w:r w:rsidR="001A0A13" w:rsidRPr="0017480E">
        <w:rPr>
          <w:i/>
          <w:color w:val="FFFFFF"/>
          <w:szCs w:val="28"/>
          <w:u w:val="single" w:color="000000"/>
        </w:rPr>
        <w:t>        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––––   –––––––                                  </w:t>
      </w:r>
      <w:r w:rsidR="001A0A13" w:rsidRPr="001A0A13">
        <w:rPr>
          <w:i/>
          <w:szCs w:val="28"/>
          <w:u w:val="single" w:color="000000"/>
          <w:lang w:val="ru-RU"/>
        </w:rPr>
        <w:t xml:space="preserve">5 </w:t>
      </w:r>
      <w:bookmarkStart w:id="1" w:name="_Hlk158649203"/>
      <w:r w:rsidR="00A45741" w:rsidRPr="00A45741">
        <w:rPr>
          <w:i/>
          <w:u w:val="single"/>
          <w:lang w:val="ru-RU"/>
        </w:rPr>
        <w:t>Руководство пользователя</w:t>
      </w:r>
      <w:r w:rsidR="00A45741" w:rsidRPr="00A45741">
        <w:rPr>
          <w:i/>
          <w:color w:val="FFFFFF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––––_____</w:t>
      </w:r>
      <w:r w:rsidR="00A45741">
        <w:rPr>
          <w:i/>
          <w:color w:val="FFFFFF"/>
          <w:szCs w:val="28"/>
          <w:u w:val="single" w:color="000000"/>
          <w:lang w:val="ru-RU"/>
        </w:rPr>
        <w:t>_____. ___________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lastRenderedPageBreak/>
        <w:t xml:space="preserve">5.1 </w:t>
      </w:r>
      <w:r w:rsidR="00A45741">
        <w:rPr>
          <w:i/>
          <w:szCs w:val="28"/>
          <w:u w:val="single" w:color="000000"/>
          <w:lang w:val="ru-RU"/>
        </w:rPr>
        <w:t>Запуск и настройка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____________   _.  _________________</w:t>
      </w:r>
      <w:r w:rsidR="001A0A13">
        <w:rPr>
          <w:i/>
          <w:color w:val="FFFFFF"/>
          <w:szCs w:val="28"/>
          <w:u w:val="single" w:color="000000"/>
        </w:rPr>
        <w:t>  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>––––––</w:t>
      </w:r>
      <w:bookmarkEnd w:id="1"/>
      <w:r w:rsidR="005351FD">
        <w:rPr>
          <w:rFonts w:cs="Times New Roman"/>
          <w:szCs w:val="28"/>
          <w:lang w:val="be-BY"/>
        </w:rPr>
        <w:br/>
      </w:r>
      <w:r w:rsidR="0055702D" w:rsidRPr="001A0A13">
        <w:rPr>
          <w:i/>
          <w:szCs w:val="28"/>
          <w:u w:val="single" w:color="000000"/>
          <w:lang w:val="ru-RU"/>
        </w:rPr>
        <w:t xml:space="preserve">5.1 </w:t>
      </w:r>
      <w:r w:rsidR="0055702D">
        <w:rPr>
          <w:i/>
          <w:szCs w:val="28"/>
          <w:u w:val="single" w:color="000000"/>
          <w:lang w:val="ru-RU"/>
        </w:rPr>
        <w:t>Игровой процесс</w:t>
      </w:r>
      <w:r w:rsidR="0055702D" w:rsidRPr="001A0A13">
        <w:rPr>
          <w:i/>
          <w:color w:val="FFFFFF"/>
          <w:szCs w:val="28"/>
          <w:u w:val="single" w:color="000000"/>
          <w:lang w:val="ru-RU"/>
        </w:rPr>
        <w:t xml:space="preserve">   _.  _________________</w:t>
      </w:r>
      <w:r w:rsidR="0055702D">
        <w:rPr>
          <w:i/>
          <w:color w:val="FFFFFF"/>
          <w:szCs w:val="28"/>
          <w:u w:val="single" w:color="000000"/>
        </w:rPr>
        <w:t>   </w:t>
      </w:r>
      <w:r w:rsidR="0055702D" w:rsidRPr="001A0A13">
        <w:rPr>
          <w:i/>
          <w:color w:val="FFFFFF"/>
          <w:szCs w:val="28"/>
          <w:u w:val="single" w:color="000000"/>
          <w:lang w:val="ru-RU"/>
        </w:rPr>
        <w:t>––––––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Заключение                                    </w:t>
      </w:r>
      <w:r w:rsidR="001A0A13">
        <w:rPr>
          <w:i/>
          <w:color w:val="FFFFFF"/>
          <w:szCs w:val="28"/>
          <w:u w:val="single" w:color="000000"/>
        </w:rPr>
        <w:t> </w:t>
      </w:r>
      <w:r w:rsidR="0055702D">
        <w:rPr>
          <w:i/>
          <w:color w:val="FFFFFF"/>
          <w:szCs w:val="28"/>
          <w:u w:val="single" w:color="000000"/>
          <w:lang w:val="ru-RU"/>
        </w:rPr>
        <w:t>______________. ______________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 xml:space="preserve">Список используемых источников  </w:t>
      </w:r>
      <w:r w:rsidR="001A0A13">
        <w:rPr>
          <w:i/>
          <w:color w:val="FFFFFF"/>
          <w:szCs w:val="28"/>
          <w:u w:val="single" w:color="000000"/>
        </w:rPr>
        <w:t> </w:t>
      </w:r>
      <w:r w:rsidR="001A0A13" w:rsidRPr="001A0A13">
        <w:rPr>
          <w:i/>
          <w:color w:val="FFFFFF"/>
          <w:szCs w:val="28"/>
          <w:u w:val="single" w:color="000000"/>
          <w:lang w:val="ru-RU"/>
        </w:rPr>
        <w:t xml:space="preserve">                                                                                       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                                                        </w:t>
      </w:r>
      <w:r w:rsidR="001A0A13" w:rsidRPr="001A0A13">
        <w:rPr>
          <w:i/>
          <w:color w:val="000000" w:themeColor="text1"/>
          <w:szCs w:val="28"/>
          <w:u w:val="single" w:color="000000"/>
          <w:lang w:val="ru-RU"/>
        </w:rPr>
        <w:t xml:space="preserve"> </w:t>
      </w:r>
      <w:r w:rsidR="001A0A13" w:rsidRPr="001A0A13">
        <w:rPr>
          <w:i/>
          <w:szCs w:val="28"/>
          <w:u w:val="single" w:color="000000"/>
          <w:lang w:val="ru-RU"/>
        </w:rPr>
        <w:t xml:space="preserve">          </w:t>
      </w:r>
      <w:r w:rsidR="005351FD">
        <w:rPr>
          <w:rFonts w:cs="Times New Roman"/>
          <w:szCs w:val="28"/>
          <w:lang w:val="be-BY"/>
        </w:rPr>
        <w:br/>
      </w:r>
      <w:r w:rsidR="001A0A13" w:rsidRPr="001A0A13">
        <w:rPr>
          <w:i/>
          <w:szCs w:val="28"/>
          <w:u w:val="single" w:color="000000"/>
          <w:lang w:val="ru-RU"/>
        </w:rPr>
        <w:t>Приложение</w:t>
      </w:r>
      <w:r w:rsidR="0055702D">
        <w:rPr>
          <w:i/>
          <w:szCs w:val="28"/>
          <w:u w:val="single" w:color="000000"/>
          <w:lang w:val="ru-RU"/>
        </w:rPr>
        <w:t xml:space="preserve"> А</w:t>
      </w:r>
      <w:r w:rsidR="001A0A13" w:rsidRPr="001A0A13">
        <w:rPr>
          <w:i/>
          <w:szCs w:val="28"/>
          <w:u w:val="single" w:color="000000"/>
          <w:lang w:val="ru-RU"/>
        </w:rPr>
        <w:t>: Листинг кода с комментариями</w:t>
      </w:r>
      <w:r w:rsidR="0055702D">
        <w:rPr>
          <w:i/>
          <w:color w:val="FFFFFF"/>
          <w:szCs w:val="28"/>
          <w:u w:val="single" w:color="000000"/>
          <w:lang w:val="ru-RU"/>
        </w:rPr>
        <w:t>–––––––  –––––––––––</w:t>
      </w:r>
    </w:p>
    <w:p w14:paraId="6809B64A" w14:textId="77777777" w:rsidR="00A060DB" w:rsidRPr="00A060DB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808080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5. Перечень графического материала (</w:t>
      </w:r>
      <w:r w:rsidRPr="00A060DB">
        <w:rPr>
          <w:rFonts w:cs="Times New Roman"/>
          <w:color w:val="000000"/>
          <w:szCs w:val="28"/>
          <w:lang w:val="ru-RU"/>
        </w:rPr>
        <w:t>с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точным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обозначением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обязательных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чертежей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и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графиков</w:t>
      </w:r>
      <w:r w:rsidRPr="00E26C7A">
        <w:rPr>
          <w:rFonts w:cs="Times New Roman"/>
          <w:spacing w:val="-6"/>
          <w:szCs w:val="28"/>
          <w:lang w:val="be-BY"/>
        </w:rPr>
        <w:t>)</w:t>
      </w:r>
    </w:p>
    <w:p w14:paraId="57A32DE4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spacing w:val="-6"/>
          <w:szCs w:val="28"/>
          <w:u w:val="single"/>
          <w:lang w:val="ru-RU"/>
        </w:rPr>
      </w:pPr>
      <w:r w:rsidRPr="00A060DB">
        <w:rPr>
          <w:rFonts w:cs="Times New Roman"/>
          <w:spacing w:val="-6"/>
          <w:szCs w:val="28"/>
          <w:u w:val="single"/>
          <w:lang w:val="ru-RU"/>
        </w:rPr>
        <w:t>1. Схема алгоритма работы системы</w:t>
      </w:r>
    </w:p>
    <w:p w14:paraId="2A246B15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color w:val="000000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6. Консультант по курсовой работе </w:t>
      </w:r>
    </w:p>
    <w:p w14:paraId="522CC3A5" w14:textId="77777777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>Болтак С.В.</w:t>
      </w:r>
    </w:p>
    <w:p w14:paraId="19210741" w14:textId="77777777" w:rsidR="0055702D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7. Дата выдачи задания  </w:t>
      </w:r>
      <w:r w:rsidRPr="00A060DB">
        <w:rPr>
          <w:rFonts w:cs="Times New Roman"/>
          <w:szCs w:val="28"/>
          <w:u w:val="single"/>
          <w:lang w:val="ru-RU"/>
        </w:rPr>
        <w:t>15.02.2025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–––––––––––––––––––––––</w:t>
      </w:r>
      <w:r w:rsidRPr="00E26C7A">
        <w:rPr>
          <w:rFonts w:cs="Times New Roman"/>
          <w:color w:val="FFFFFF"/>
          <w:szCs w:val="28"/>
          <w:u w:val="single" w:color="000000"/>
        </w:rPr>
        <w:t>   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</w:t>
      </w:r>
    </w:p>
    <w:p w14:paraId="4A8B0891" w14:textId="47FB921C" w:rsidR="00A060DB" w:rsidRPr="0055702D" w:rsidRDefault="00A060DB" w:rsidP="0055702D">
      <w:pPr>
        <w:autoSpaceDE w:val="0"/>
        <w:autoSpaceDN w:val="0"/>
        <w:adjustRightInd w:val="0"/>
        <w:spacing w:before="120" w:line="15" w:lineRule="atLeast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A060DB">
        <w:rPr>
          <w:rFonts w:cs="Times New Roman"/>
          <w:color w:val="000000"/>
          <w:szCs w:val="28"/>
          <w:lang w:val="ru-RU"/>
        </w:rPr>
        <w:t>с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обозначением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сроков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выполнения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и</w:t>
      </w:r>
      <w:r w:rsidRPr="00A060DB">
        <w:rPr>
          <w:rFonts w:cs="Times New Roman"/>
          <w:color w:val="808080"/>
          <w:szCs w:val="28"/>
          <w:lang w:val="ru-RU"/>
        </w:rPr>
        <w:t xml:space="preserve"> </w:t>
      </w:r>
      <w:r w:rsidRPr="00A060DB">
        <w:rPr>
          <w:rFonts w:cs="Times New Roman"/>
          <w:color w:val="000000"/>
          <w:szCs w:val="28"/>
          <w:lang w:val="ru-RU"/>
        </w:rPr>
        <w:t>процентом от общего объёма работы</w:t>
      </w:r>
      <w:r w:rsidRPr="00E26C7A">
        <w:rPr>
          <w:rFonts w:cs="Times New Roman"/>
          <w:spacing w:val="-6"/>
          <w:szCs w:val="28"/>
          <w:lang w:val="be-BY"/>
        </w:rPr>
        <w:t xml:space="preserve">): </w:t>
      </w:r>
    </w:p>
    <w:p w14:paraId="52D47997" w14:textId="4C5DBFFC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 1,2 к </w:t>
      </w:r>
      <w:r w:rsidR="005351FD">
        <w:rPr>
          <w:szCs w:val="28"/>
          <w:u w:val="single"/>
          <w:lang/>
        </w:rPr>
        <w:t>15.03.2025</w:t>
      </w:r>
      <w:r w:rsidR="005351FD" w:rsidRPr="005351FD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15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3C498AAB" w14:textId="4028021D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разделы 3, 4 к </w:t>
      </w:r>
      <w:r w:rsidR="005351FD">
        <w:rPr>
          <w:szCs w:val="28"/>
          <w:u w:val="single"/>
          <w:lang/>
        </w:rPr>
        <w:t>15.03.2025</w:t>
      </w:r>
      <w:r w:rsidR="005351FD" w:rsidRPr="005351FD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30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6C59A2C7" w14:textId="60981D63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разделы 5, 6 к </w:t>
      </w:r>
      <w:r w:rsidR="005351FD">
        <w:rPr>
          <w:szCs w:val="28"/>
          <w:u w:val="single"/>
          <w:lang/>
        </w:rPr>
        <w:t>15.03.2025</w:t>
      </w:r>
      <w:r w:rsidR="005351FD" w:rsidRPr="003E49DA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60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45C69245" w14:textId="4FC45C60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 xml:space="preserve">раздел 7, 8, 9 к </w:t>
      </w:r>
      <w:r w:rsidR="005351FD">
        <w:rPr>
          <w:szCs w:val="28"/>
          <w:u w:val="single"/>
          <w:lang/>
        </w:rPr>
        <w:t>15.03.2025</w:t>
      </w:r>
      <w:r w:rsidR="005351FD" w:rsidRPr="003E49DA">
        <w:rPr>
          <w:szCs w:val="28"/>
          <w:u w:val="single"/>
          <w:lang w:val="ru-RU"/>
        </w:rPr>
        <w:t xml:space="preserve">  </w:t>
      </w:r>
      <w:r w:rsidRPr="00A060DB">
        <w:rPr>
          <w:rFonts w:cs="Times New Roman"/>
          <w:szCs w:val="28"/>
          <w:u w:val="single"/>
          <w:lang w:val="ru-RU"/>
        </w:rPr>
        <w:t>–  90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работы;</w:t>
      </w:r>
    </w:p>
    <w:p w14:paraId="6DE64325" w14:textId="77777777" w:rsidR="00A060DB" w:rsidRPr="00A060DB" w:rsidRDefault="00A060DB" w:rsidP="0055702D">
      <w:pPr>
        <w:spacing w:line="15" w:lineRule="atLeast"/>
        <w:ind w:right="28"/>
        <w:jc w:val="both"/>
        <w:rPr>
          <w:rFonts w:cs="Times New Roman"/>
          <w:color w:val="FFFFFF"/>
          <w:szCs w:val="28"/>
          <w:u w:val="single" w:color="000000"/>
          <w:lang w:val="ru-RU"/>
        </w:rPr>
      </w:pPr>
      <w:r w:rsidRPr="00A060DB">
        <w:rPr>
          <w:rFonts w:cs="Times New Roman"/>
          <w:szCs w:val="28"/>
          <w:u w:val="single"/>
          <w:lang w:val="ru-RU"/>
        </w:rPr>
        <w:t>оформление пояснительной записки и графического материала к 27.05.2025 – 100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>% готовности работы.</w:t>
      </w:r>
    </w:p>
    <w:p w14:paraId="35AAD9BA" w14:textId="77777777" w:rsidR="00A060DB" w:rsidRPr="00E26C7A" w:rsidRDefault="00A060DB" w:rsidP="0055702D">
      <w:pPr>
        <w:spacing w:line="15" w:lineRule="atLeast"/>
        <w:ind w:right="28"/>
        <w:jc w:val="both"/>
        <w:rPr>
          <w:rFonts w:cs="Times New Roman"/>
          <w:spacing w:val="-6"/>
          <w:szCs w:val="28"/>
          <w:lang w:val="be-BY"/>
        </w:rPr>
      </w:pPr>
      <w:r w:rsidRPr="00A060DB">
        <w:rPr>
          <w:rFonts w:cs="Times New Roman"/>
          <w:color w:val="000000"/>
          <w:szCs w:val="28"/>
          <w:u w:val="single" w:color="000000"/>
          <w:lang w:val="ru-RU"/>
        </w:rPr>
        <w:t>Защита курсового проекта с 28.05.2025 по 7.06.2025 г.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–––––––––––––––––––––</w:t>
      </w:r>
    </w:p>
    <w:p w14:paraId="766F9500" w14:textId="77777777" w:rsidR="00A060DB" w:rsidRPr="00A060DB" w:rsidRDefault="00A060DB" w:rsidP="0055702D">
      <w:pPr>
        <w:spacing w:line="15" w:lineRule="atLeast"/>
        <w:ind w:left="2832" w:right="29" w:firstLine="708"/>
        <w:jc w:val="both"/>
        <w:rPr>
          <w:rFonts w:cs="Times New Roman"/>
          <w:spacing w:val="-6"/>
          <w:szCs w:val="28"/>
          <w:lang w:val="ru-RU"/>
        </w:rPr>
      </w:pPr>
      <w:r w:rsidRPr="00E26C7A">
        <w:rPr>
          <w:rFonts w:cs="Times New Roman"/>
          <w:spacing w:val="-6"/>
          <w:szCs w:val="28"/>
          <w:lang w:val="be-BY"/>
        </w:rPr>
        <w:t>РУКОВОДИТЕЛЬ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>––––––</w:t>
      </w:r>
      <w:r w:rsidRPr="00A060DB">
        <w:rPr>
          <w:rFonts w:cs="Times New Roman"/>
          <w:szCs w:val="28"/>
          <w:u w:val="single"/>
          <w:lang w:val="ru-RU"/>
        </w:rPr>
        <w:t xml:space="preserve">             С.В.Болтак</w:t>
      </w:r>
      <w:r w:rsidRPr="00E26C7A">
        <w:rPr>
          <w:rFonts w:cs="Times New Roman"/>
          <w:szCs w:val="28"/>
          <w:u w:val="single"/>
        </w:rPr>
        <w:t>   </w:t>
      </w:r>
    </w:p>
    <w:p w14:paraId="31B41870" w14:textId="77777777" w:rsidR="00A060DB" w:rsidRPr="00E26C7A" w:rsidRDefault="00A060DB" w:rsidP="0055702D">
      <w:pPr>
        <w:spacing w:line="15" w:lineRule="atLeast"/>
        <w:ind w:right="29"/>
        <w:jc w:val="both"/>
        <w:rPr>
          <w:rFonts w:cs="Times New Roman"/>
          <w:spacing w:val="-6"/>
          <w:szCs w:val="28"/>
          <w:lang w:val="be-BY"/>
        </w:rPr>
      </w:pPr>
      <w:r w:rsidRPr="00E26C7A">
        <w:rPr>
          <w:rFonts w:cs="Times New Roman"/>
          <w:spacing w:val="-6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651A48D7" w14:textId="56512DAD" w:rsidR="00A060DB" w:rsidRPr="00A060DB" w:rsidRDefault="00A060DB" w:rsidP="0055702D">
      <w:pPr>
        <w:spacing w:line="15" w:lineRule="atLeast"/>
        <w:ind w:right="29"/>
        <w:jc w:val="both"/>
        <w:rPr>
          <w:rFonts w:cs="Times New Roman"/>
          <w:szCs w:val="28"/>
          <w:u w:val="single"/>
          <w:lang w:val="ru-RU"/>
        </w:rPr>
      </w:pPr>
      <w:r w:rsidRPr="00A060DB">
        <w:rPr>
          <w:rFonts w:cs="Times New Roman"/>
          <w:szCs w:val="28"/>
          <w:lang w:val="ru-RU"/>
        </w:rPr>
        <w:t>Задание принял к исполнению</w:t>
      </w:r>
      <w:r w:rsidRPr="00A060DB">
        <w:rPr>
          <w:rFonts w:cs="Times New Roman"/>
          <w:color w:val="FFFFFF"/>
          <w:szCs w:val="28"/>
          <w:u w:val="single" w:color="000000"/>
          <w:lang w:val="ru-RU"/>
        </w:rPr>
        <w:t xml:space="preserve"> –––____–– </w:t>
      </w:r>
      <w:r w:rsidR="003E49DA">
        <w:rPr>
          <w:rFonts w:cs="Times New Roman"/>
          <w:szCs w:val="28"/>
          <w:u w:val="single"/>
          <w:lang w:val="ru-RU"/>
        </w:rPr>
        <w:t>В.С.Позняк</w:t>
      </w:r>
      <w:r w:rsidRPr="00E26C7A">
        <w:rPr>
          <w:rFonts w:cs="Times New Roman"/>
          <w:szCs w:val="28"/>
          <w:u w:val="single"/>
        </w:rPr>
        <w:t>   </w:t>
      </w:r>
      <w:r w:rsidRPr="00A060DB">
        <w:rPr>
          <w:rFonts w:cs="Times New Roman"/>
          <w:szCs w:val="28"/>
          <w:u w:val="single"/>
          <w:lang w:val="ru-RU"/>
        </w:rPr>
        <w:t xml:space="preserve"> 15.02.2025 г.</w:t>
      </w:r>
      <w:r w:rsidRPr="00E26C7A">
        <w:rPr>
          <w:rFonts w:cs="Times New Roman"/>
          <w:szCs w:val="28"/>
          <w:u w:val="single"/>
        </w:rPr>
        <w:t> </w:t>
      </w:r>
      <w:r w:rsidRPr="00A060DB">
        <w:rPr>
          <w:rFonts w:cs="Times New Roman"/>
          <w:szCs w:val="28"/>
          <w:u w:val="single"/>
          <w:lang w:val="ru-RU"/>
        </w:rPr>
        <w:t xml:space="preserve"> </w:t>
      </w:r>
    </w:p>
    <w:p w14:paraId="2E2A30BC" w14:textId="77777777" w:rsidR="00A060DB" w:rsidRDefault="00A060DB">
      <w:pPr>
        <w:rPr>
          <w:b/>
          <w:bCs/>
          <w:lang w:val="ru-RU"/>
        </w:rPr>
      </w:pPr>
    </w:p>
    <w:p w14:paraId="2C57FC67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1B8B086D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13030B45" w14:textId="77777777" w:rsidR="005351FD" w:rsidRDefault="005351FD" w:rsidP="00A45741">
      <w:pPr>
        <w:jc w:val="center"/>
        <w:rPr>
          <w:b/>
          <w:bCs/>
          <w:lang w:val="ru-RU"/>
        </w:rPr>
      </w:pPr>
    </w:p>
    <w:p w14:paraId="44C049F1" w14:textId="5CD28346" w:rsidR="00333882" w:rsidRPr="00333882" w:rsidRDefault="000A194D" w:rsidP="00A45741">
      <w:pPr>
        <w:jc w:val="center"/>
        <w:rPr>
          <w:b/>
          <w:bCs/>
          <w:lang w:val="ru-RU"/>
        </w:rPr>
      </w:pPr>
      <w:r w:rsidRPr="00333882">
        <w:rPr>
          <w:b/>
          <w:bCs/>
          <w:lang w:val="ru-RU"/>
        </w:rPr>
        <w:lastRenderedPageBreak/>
        <w:t>СОДЕРЖАНИЕ</w:t>
      </w:r>
    </w:p>
    <w:p w14:paraId="04B685C4" w14:textId="77777777" w:rsidR="00B415C2" w:rsidRDefault="00B415C2" w:rsidP="00CA37C5">
      <w:pPr>
        <w:spacing w:line="240" w:lineRule="auto"/>
        <w:rPr>
          <w:lang w:val="ru-RU"/>
        </w:rPr>
      </w:pPr>
    </w:p>
    <w:p w14:paraId="3F02E086" w14:textId="59789A9F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Введение.......................................................................</w:t>
      </w:r>
      <w:r w:rsidR="00361C33">
        <w:rPr>
          <w:lang w:val="ru-RU"/>
        </w:rPr>
        <w:t>..................................5</w:t>
      </w:r>
    </w:p>
    <w:p w14:paraId="6C6C3CC2" w14:textId="0E5C3AC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 Анализ предметной области....................................................</w:t>
      </w:r>
      <w:r w:rsidR="00361C33">
        <w:rPr>
          <w:lang w:val="ru-RU"/>
        </w:rPr>
        <w:t>.</w:t>
      </w:r>
      <w:r w:rsidR="00650026">
        <w:rPr>
          <w:lang w:val="ru-RU"/>
        </w:rPr>
        <w:t>.................6</w:t>
      </w:r>
    </w:p>
    <w:p w14:paraId="0F63D4A4" w14:textId="353C3286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1.1 Обзор аналогов..............................</w:t>
      </w:r>
      <w:r w:rsidR="00650026">
        <w:rPr>
          <w:lang w:val="ru-RU"/>
        </w:rPr>
        <w:t>..........................................................6</w:t>
      </w:r>
    </w:p>
    <w:p w14:paraId="03E15C4B" w14:textId="58836C26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1.2 Постановка задачи.........................................................</w:t>
      </w:r>
      <w:r w:rsidR="00650026">
        <w:rPr>
          <w:lang w:val="ru-RU"/>
        </w:rPr>
        <w:t>.........................</w:t>
      </w:r>
      <w:r w:rsidRPr="00333882">
        <w:rPr>
          <w:lang w:val="ru-RU"/>
        </w:rPr>
        <w:t>.7</w:t>
      </w:r>
    </w:p>
    <w:p w14:paraId="779E4C02" w14:textId="5F527F1D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 Проектирование программного средства......................................</w:t>
      </w:r>
      <w:r w:rsidR="00650026">
        <w:rPr>
          <w:lang w:val="ru-RU"/>
        </w:rPr>
        <w:t>........</w:t>
      </w:r>
      <w:r w:rsidRPr="00333882">
        <w:rPr>
          <w:lang w:val="ru-RU"/>
        </w:rPr>
        <w:t>...9</w:t>
      </w:r>
    </w:p>
    <w:p w14:paraId="0ED6F3B9" w14:textId="585566CE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2.1 Структура программы......................................................</w:t>
      </w:r>
      <w:r w:rsidR="00650026">
        <w:rPr>
          <w:lang w:val="ru-RU"/>
        </w:rPr>
        <w:t>.....................</w:t>
      </w:r>
      <w:r w:rsidRPr="00333882">
        <w:rPr>
          <w:lang w:val="ru-RU"/>
        </w:rPr>
        <w:t>..9</w:t>
      </w:r>
    </w:p>
    <w:p w14:paraId="6750B195" w14:textId="3DB12DF1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2.2 Проектирование интерфейса программного</w:t>
      </w:r>
      <w:r w:rsidR="00B415C2">
        <w:rPr>
          <w:lang w:val="ru-RU"/>
        </w:rPr>
        <w:t xml:space="preserve"> </w:t>
      </w:r>
      <w:r w:rsidRPr="00333882">
        <w:rPr>
          <w:lang w:val="ru-RU"/>
        </w:rPr>
        <w:t>средства...................</w:t>
      </w:r>
      <w:r w:rsidR="00650026">
        <w:rPr>
          <w:lang w:val="ru-RU"/>
        </w:rPr>
        <w:t>......9</w:t>
      </w:r>
    </w:p>
    <w:p w14:paraId="1DB995DF" w14:textId="6C5D21C9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2.3 Проектирование функционала программного средства.................</w:t>
      </w:r>
      <w:r w:rsidR="00650026">
        <w:rPr>
          <w:lang w:val="ru-RU"/>
        </w:rPr>
        <w:t>..</w:t>
      </w:r>
      <w:r w:rsidRPr="00333882">
        <w:rPr>
          <w:lang w:val="ru-RU"/>
        </w:rPr>
        <w:t>.12</w:t>
      </w:r>
    </w:p>
    <w:p w14:paraId="73B73F56" w14:textId="77DAD004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 Разработка программного средства...........................................</w:t>
      </w:r>
      <w:r w:rsidR="00650026">
        <w:rPr>
          <w:lang w:val="ru-RU"/>
        </w:rPr>
        <w:t>............</w:t>
      </w:r>
      <w:r w:rsidRPr="00333882">
        <w:rPr>
          <w:lang w:val="ru-RU"/>
        </w:rPr>
        <w:t>.15</w:t>
      </w:r>
    </w:p>
    <w:p w14:paraId="5805B057" w14:textId="5638C0A2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3.1 Выбор технологий и инструментов.......................................</w:t>
      </w:r>
      <w:r w:rsidR="00650026">
        <w:rPr>
          <w:lang w:val="ru-RU"/>
        </w:rPr>
        <w:t>..........</w:t>
      </w:r>
      <w:r w:rsidRPr="00333882">
        <w:rPr>
          <w:lang w:val="ru-RU"/>
        </w:rPr>
        <w:t>....15</w:t>
      </w:r>
    </w:p>
    <w:p w14:paraId="6D4ADB3C" w14:textId="5AB8A3E3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3.2 Реализация игровой логики...................</w:t>
      </w:r>
      <w:r w:rsidR="00650026">
        <w:rPr>
          <w:lang w:val="ru-RU"/>
        </w:rPr>
        <w:t>...............................................15</w:t>
      </w:r>
    </w:p>
    <w:p w14:paraId="6BC980A2" w14:textId="1CED5189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3.3 Работа с сокетами и сетью.................................................</w:t>
      </w:r>
      <w:r w:rsidR="00650026">
        <w:rPr>
          <w:lang w:val="ru-RU"/>
        </w:rPr>
        <w:t>...................16</w:t>
      </w:r>
    </w:p>
    <w:p w14:paraId="2C58C029" w14:textId="017E2AA8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3.4 Обработка пользовательского интерфейса......</w:t>
      </w:r>
      <w:r w:rsidR="00650026">
        <w:rPr>
          <w:lang w:val="ru-RU"/>
        </w:rPr>
        <w:t>...................................17</w:t>
      </w:r>
    </w:p>
    <w:p w14:paraId="63D0C1BB" w14:textId="0EADEED3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4 Тестирование программного средства............</w:t>
      </w:r>
      <w:r w:rsidR="00650026">
        <w:rPr>
          <w:lang w:val="ru-RU"/>
        </w:rPr>
        <w:t>.......................................18</w:t>
      </w:r>
    </w:p>
    <w:p w14:paraId="5AA4FECB" w14:textId="2F16A44D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5 Руководство пользователя......................</w:t>
      </w:r>
      <w:r w:rsidR="00650026">
        <w:rPr>
          <w:lang w:val="ru-RU"/>
        </w:rPr>
        <w:t>.................................................19</w:t>
      </w:r>
    </w:p>
    <w:p w14:paraId="06CFA61D" w14:textId="3A2C76C1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5.1 Запуск и настройка..........................</w:t>
      </w:r>
      <w:r w:rsidR="00650026">
        <w:rPr>
          <w:lang w:val="ru-RU"/>
        </w:rPr>
        <w:t>......................................................20</w:t>
      </w:r>
    </w:p>
    <w:p w14:paraId="67245D61" w14:textId="581BCA76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5.2 Игровой процесс.............................</w:t>
      </w:r>
      <w:r w:rsidR="00650026">
        <w:rPr>
          <w:lang w:val="ru-RU"/>
        </w:rPr>
        <w:t>.........................</w:t>
      </w:r>
      <w:r w:rsidR="005351FD">
        <w:rPr>
          <w:lang w:val="ru-RU"/>
        </w:rPr>
        <w:t>..............................20</w:t>
      </w:r>
    </w:p>
    <w:p w14:paraId="791F50F0" w14:textId="57C14DAB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Заключение....................................................................</w:t>
      </w:r>
      <w:r w:rsidR="00650026">
        <w:rPr>
          <w:lang w:val="ru-RU"/>
        </w:rPr>
        <w:t>..............................20</w:t>
      </w:r>
    </w:p>
    <w:p w14:paraId="41710D4F" w14:textId="30757F3A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Список использованных источников................</w:t>
      </w:r>
      <w:r w:rsidR="00650026">
        <w:rPr>
          <w:lang w:val="ru-RU"/>
        </w:rPr>
        <w:t>........................................21</w:t>
      </w:r>
    </w:p>
    <w:p w14:paraId="29649B7F" w14:textId="3DE725C8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Приложение А. Исходный код программы............</w:t>
      </w:r>
      <w:r w:rsidR="00650026">
        <w:rPr>
          <w:lang w:val="ru-RU"/>
        </w:rPr>
        <w:t>..................................22</w:t>
      </w:r>
    </w:p>
    <w:p w14:paraId="1C5C173F" w14:textId="77777777" w:rsidR="00B415C2" w:rsidRDefault="00B415C2" w:rsidP="00CA37C5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</w:p>
    <w:p w14:paraId="760CC67F" w14:textId="77777777" w:rsidR="00B415C2" w:rsidRPr="00B415C2" w:rsidRDefault="00B415C2" w:rsidP="00CA37C5">
      <w:pPr>
        <w:rPr>
          <w:lang w:val="ru-RU"/>
        </w:rPr>
      </w:pPr>
    </w:p>
    <w:p w14:paraId="13AE145B" w14:textId="1D248056" w:rsidR="00292261" w:rsidRDefault="00333882" w:rsidP="00CA37C5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3882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</w:p>
    <w:p w14:paraId="548A9439" w14:textId="77777777" w:rsidR="00333882" w:rsidRPr="00333882" w:rsidRDefault="00333882" w:rsidP="00CA37C5">
      <w:pPr>
        <w:spacing w:line="240" w:lineRule="auto"/>
        <w:rPr>
          <w:lang w:val="ru-RU"/>
        </w:rPr>
      </w:pPr>
    </w:p>
    <w:p w14:paraId="184FA9E6" w14:textId="5AA06ACD" w:rsidR="00292261" w:rsidRPr="00333882" w:rsidRDefault="000A194D" w:rsidP="00CA37C5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t>В последние годы компьютерные игры приобретают всё большую популярность не только в качестве развлечений, но и как инструменты обучения. «Крестики-нолики» — это классическая игра, которая часто используется для изучения базовых принципов программирования, алгоритмов и сетевого взаимодействия.</w:t>
      </w:r>
      <w:r w:rsidRPr="00333882">
        <w:rPr>
          <w:lang w:val="ru-RU"/>
        </w:rPr>
        <w:br/>
      </w:r>
      <w:r w:rsidR="00333882">
        <w:rPr>
          <w:lang w:val="ru-RU"/>
        </w:rPr>
        <w:t xml:space="preserve">          </w:t>
      </w:r>
      <w:r w:rsidRPr="00333882">
        <w:rPr>
          <w:lang w:val="ru-RU"/>
        </w:rPr>
        <w:t>Цель данного курсового проекта — разработка сетевой версии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на языке </w:t>
      </w:r>
      <w:r>
        <w:t>Python</w:t>
      </w:r>
      <w:r w:rsidRPr="00333882">
        <w:rPr>
          <w:lang w:val="ru-RU"/>
        </w:rPr>
        <w:t xml:space="preserve"> с использованием библиотеки </w:t>
      </w:r>
      <w:r>
        <w:t>Pygame</w:t>
      </w:r>
      <w:r w:rsidRPr="00333882">
        <w:rPr>
          <w:lang w:val="ru-RU"/>
        </w:rPr>
        <w:t xml:space="preserve"> для графического интерфейса и модуля </w:t>
      </w:r>
      <w:r>
        <w:t>socket</w:t>
      </w:r>
      <w:r w:rsidRPr="00333882">
        <w:rPr>
          <w:lang w:val="ru-RU"/>
        </w:rPr>
        <w:t xml:space="preserve"> для обеспечения сетевого взаимодействия между двумя игроками. Игра должна обеспечивать функционал создания и подключения к игровой сессии, обмен ходами, отображение результатов партии и возможность </w:t>
      </w:r>
      <w:r w:rsidR="00B415C2">
        <w:rPr>
          <w:lang w:val="ru-RU"/>
        </w:rPr>
        <w:t>п</w:t>
      </w:r>
      <w:r w:rsidRPr="00333882">
        <w:rPr>
          <w:lang w:val="ru-RU"/>
        </w:rPr>
        <w:t>редложения</w:t>
      </w:r>
      <w:r w:rsidR="00B415C2">
        <w:rPr>
          <w:lang w:val="ru-RU"/>
        </w:rPr>
        <w:t xml:space="preserve"> </w:t>
      </w:r>
      <w:r w:rsidRPr="00333882">
        <w:rPr>
          <w:lang w:val="ru-RU"/>
        </w:rPr>
        <w:t>рематча.</w:t>
      </w:r>
      <w:r w:rsidRPr="00333882">
        <w:rPr>
          <w:lang w:val="ru-RU"/>
        </w:rPr>
        <w:br/>
      </w:r>
      <w:r w:rsidR="00B415C2">
        <w:rPr>
          <w:lang w:val="ru-RU"/>
        </w:rPr>
        <w:t xml:space="preserve">          </w:t>
      </w:r>
      <w:r w:rsidRPr="00333882">
        <w:rPr>
          <w:lang w:val="ru-RU"/>
        </w:rPr>
        <w:t>Основные</w:t>
      </w:r>
      <w:r w:rsidR="00361C33">
        <w:rPr>
          <w:lang w:val="ru-RU"/>
        </w:rPr>
        <w:t xml:space="preserve"> </w:t>
      </w:r>
      <w:r w:rsidRPr="00333882">
        <w:rPr>
          <w:lang w:val="ru-RU"/>
        </w:rPr>
        <w:t>задачи</w:t>
      </w:r>
      <w:r w:rsidR="00361C33">
        <w:rPr>
          <w:lang w:val="ru-RU"/>
        </w:rPr>
        <w:t xml:space="preserve"> </w:t>
      </w:r>
      <w:r w:rsidRPr="00333882">
        <w:rPr>
          <w:lang w:val="ru-RU"/>
        </w:rPr>
        <w:t>проекта:</w:t>
      </w:r>
      <w:r w:rsidRPr="00333882">
        <w:rPr>
          <w:lang w:val="ru-RU"/>
        </w:rPr>
        <w:br/>
        <w:t>1. Проанализировать существующие аналоги сетевых игр «Крестики-нолики".</w:t>
      </w:r>
      <w:r w:rsidRPr="00333882">
        <w:rPr>
          <w:lang w:val="ru-RU"/>
        </w:rPr>
        <w:br/>
        <w:t>2. Спроектировать архитектуру приложения, включающую клиентскую и серверную части.</w:t>
      </w:r>
      <w:r w:rsidRPr="00333882">
        <w:rPr>
          <w:lang w:val="ru-RU"/>
        </w:rPr>
        <w:br/>
        <w:t xml:space="preserve">3. Разработать графический интерфейс с помощью </w:t>
      </w:r>
      <w:r>
        <w:t>Pygame</w:t>
      </w:r>
      <w:r w:rsidRPr="00333882">
        <w:rPr>
          <w:lang w:val="ru-RU"/>
        </w:rPr>
        <w:t>: отрисовка поля, кнопок, текста, отображение ходов и линии победы.</w:t>
      </w:r>
      <w:r w:rsidRPr="00333882">
        <w:rPr>
          <w:lang w:val="ru-RU"/>
        </w:rPr>
        <w:br/>
        <w:t xml:space="preserve">4. Реализовать сетевую часть на основе </w:t>
      </w:r>
      <w:r>
        <w:t>TCP</w:t>
      </w:r>
      <w:r w:rsidRPr="00333882">
        <w:rPr>
          <w:lang w:val="ru-RU"/>
        </w:rPr>
        <w:t>-сокетов: создание сервера, подключение клиента, обмен сообщениями о ходах, запросах рематча и выходе.</w:t>
      </w:r>
      <w:r w:rsidRPr="00333882">
        <w:rPr>
          <w:lang w:val="ru-RU"/>
        </w:rPr>
        <w:br/>
        <w:t>5. Протестировать приложение: проверить корректность обмена данными, логику определения победы/ничьей, работу интерфейса и функционала рематча.</w:t>
      </w:r>
      <w:r w:rsidR="00B415C2" w:rsidRPr="00333882">
        <w:rPr>
          <w:lang w:val="ru-RU"/>
        </w:rPr>
        <w:t xml:space="preserve"> </w:t>
      </w:r>
      <w:r w:rsidRPr="00333882">
        <w:rPr>
          <w:lang w:val="ru-RU"/>
        </w:rPr>
        <w:br/>
      </w:r>
      <w:r w:rsidR="00B415C2">
        <w:rPr>
          <w:lang w:val="ru-RU"/>
        </w:rPr>
        <w:t xml:space="preserve">          </w:t>
      </w:r>
      <w:r w:rsidRPr="00333882">
        <w:rPr>
          <w:lang w:val="ru-RU"/>
        </w:rPr>
        <w:t xml:space="preserve">Практическая значимость проекта заключается в закреплении знаний по работе с </w:t>
      </w:r>
      <w:r>
        <w:t>Pygame</w:t>
      </w:r>
      <w:r w:rsidRPr="00333882">
        <w:rPr>
          <w:lang w:val="ru-RU"/>
        </w:rPr>
        <w:t xml:space="preserve">, освоении основ сетевого программирования на </w:t>
      </w:r>
      <w:r>
        <w:t>Python</w:t>
      </w:r>
      <w:r w:rsidRPr="00333882">
        <w:rPr>
          <w:lang w:val="ru-RU"/>
        </w:rPr>
        <w:t xml:space="preserve"> и получении готового решения для организации сетевой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</w:p>
    <w:p w14:paraId="18EC9089" w14:textId="77777777" w:rsidR="00B415C2" w:rsidRDefault="00B415C2" w:rsidP="00CA37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433590EE" w14:textId="79127736" w:rsidR="00292261" w:rsidRDefault="00B415C2" w:rsidP="00CA37C5">
      <w:pPr>
        <w:pStyle w:val="1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lang w:val="ru-RU"/>
        </w:rPr>
      </w:pPr>
      <w:r w:rsidRPr="00B415C2">
        <w:rPr>
          <w:rFonts w:ascii="Times New Roman" w:hAnsi="Times New Roman" w:cs="Times New Roman"/>
          <w:color w:val="000000" w:themeColor="text1"/>
          <w:lang w:val="ru-RU"/>
        </w:rPr>
        <w:lastRenderedPageBreak/>
        <w:t>АНАЛИЗ ПРЕДМЕТНОЙ ОБЛАСТИ</w:t>
      </w:r>
    </w:p>
    <w:p w14:paraId="54745B10" w14:textId="77777777" w:rsidR="003E49DA" w:rsidRPr="003E49DA" w:rsidRDefault="003E49DA" w:rsidP="003E49DA">
      <w:pPr>
        <w:rPr>
          <w:lang w:val="ru-RU"/>
        </w:rPr>
      </w:pPr>
      <w:bookmarkStart w:id="2" w:name="_GoBack"/>
      <w:bookmarkEnd w:id="2"/>
    </w:p>
    <w:p w14:paraId="7905D306" w14:textId="0FD30DFE" w:rsidR="00292261" w:rsidRPr="0048349D" w:rsidRDefault="0048349D" w:rsidP="00CA37C5">
      <w:pPr>
        <w:pStyle w:val="21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834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Обзор аналогов</w:t>
      </w:r>
    </w:p>
    <w:p w14:paraId="43752D7F" w14:textId="77777777" w:rsidR="00B415C2" w:rsidRPr="00B415C2" w:rsidRDefault="00B415C2" w:rsidP="00CA37C5">
      <w:pPr>
        <w:rPr>
          <w:lang w:val="ru-RU"/>
        </w:rPr>
      </w:pPr>
    </w:p>
    <w:p w14:paraId="481DFEE0" w14:textId="752D7718" w:rsidR="0048349D" w:rsidRDefault="000A194D" w:rsidP="00CA37C5">
      <w:pPr>
        <w:spacing w:line="240" w:lineRule="auto"/>
        <w:ind w:firstLine="420"/>
        <w:rPr>
          <w:lang w:val="ru-RU"/>
        </w:rPr>
      </w:pPr>
      <w:r w:rsidRPr="00333882">
        <w:rPr>
          <w:lang w:val="ru-RU"/>
        </w:rPr>
        <w:t>Сетевые реализации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широко распространены в образовательных целях:</w:t>
      </w:r>
      <w:r w:rsidRPr="00333882">
        <w:rPr>
          <w:lang w:val="ru-RU"/>
        </w:rPr>
        <w:br/>
        <w:t xml:space="preserve">1. Веб-версии на </w:t>
      </w:r>
      <w:r>
        <w:t>HTML</w:t>
      </w:r>
      <w:r w:rsidRPr="00333882">
        <w:rPr>
          <w:lang w:val="ru-RU"/>
        </w:rPr>
        <w:t>5/</w:t>
      </w:r>
      <w:r>
        <w:t>JavaScript</w:t>
      </w:r>
      <w:r w:rsidRPr="00333882">
        <w:rPr>
          <w:lang w:val="ru-RU"/>
        </w:rPr>
        <w:t xml:space="preserve"> с использованием </w:t>
      </w:r>
      <w:r>
        <w:t>WebSocket</w:t>
      </w:r>
      <w:r w:rsidRPr="00333882">
        <w:rPr>
          <w:lang w:val="ru-RU"/>
        </w:rPr>
        <w:t xml:space="preserve"> (например, </w:t>
      </w:r>
      <w:r>
        <w:t>playtictactoe</w:t>
      </w:r>
      <w:r w:rsidRPr="00333882">
        <w:rPr>
          <w:lang w:val="ru-RU"/>
        </w:rPr>
        <w:t>.</w:t>
      </w:r>
      <w:r>
        <w:t>org</w:t>
      </w:r>
      <w:r w:rsidR="0048349D">
        <w:rPr>
          <w:lang w:val="ru-RU"/>
        </w:rPr>
        <w:t xml:space="preserve"> представленный на рисунке 1.1</w:t>
      </w:r>
      <w:r w:rsidRPr="00333882">
        <w:rPr>
          <w:lang w:val="ru-RU"/>
        </w:rPr>
        <w:t>).</w:t>
      </w:r>
    </w:p>
    <w:p w14:paraId="71488494" w14:textId="0BC7FFD4" w:rsidR="0048349D" w:rsidRDefault="0048349D" w:rsidP="00CA37C5">
      <w:pPr>
        <w:spacing w:line="240" w:lineRule="auto"/>
        <w:ind w:firstLine="420"/>
        <w:rPr>
          <w:lang w:val="ru-RU"/>
        </w:rPr>
      </w:pPr>
      <w:r w:rsidRPr="0048349D">
        <w:rPr>
          <w:noProof/>
          <w:lang w:val="ru-RU" w:eastAsia="ru-RU"/>
        </w:rPr>
        <w:drawing>
          <wp:inline distT="0" distB="0" distL="0" distR="0" wp14:anchorId="065D0BC3" wp14:editId="7244DAB0">
            <wp:extent cx="5486400" cy="2580640"/>
            <wp:effectExtent l="0" t="0" r="0" b="0"/>
            <wp:docPr id="896841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1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9888" w14:textId="65B3EE45" w:rsidR="0048349D" w:rsidRPr="0048349D" w:rsidRDefault="0048349D" w:rsidP="001C2CF5">
      <w:pPr>
        <w:spacing w:line="240" w:lineRule="auto"/>
        <w:ind w:firstLine="420"/>
        <w:jc w:val="center"/>
        <w:rPr>
          <w:rFonts w:eastAsiaTheme="minorHAnsi" w:cs="Times New Roman"/>
          <w:szCs w:val="28"/>
          <w:lang w:val="ru-RU"/>
        </w:rPr>
      </w:pPr>
      <w:r w:rsidRPr="0048349D">
        <w:rPr>
          <w:rFonts w:eastAsiaTheme="minorHAnsi" w:cs="Times New Roman"/>
          <w:szCs w:val="28"/>
          <w:lang w:val="ru-RU"/>
        </w:rPr>
        <w:t>Рисунок 1.1 - playtictactoe.org</w:t>
      </w:r>
    </w:p>
    <w:p w14:paraId="6F7D81D7" w14:textId="1F68296B" w:rsidR="00292261" w:rsidRPr="00333882" w:rsidRDefault="000A194D" w:rsidP="00CA37C5">
      <w:pPr>
        <w:spacing w:line="240" w:lineRule="auto"/>
        <w:ind w:firstLine="420"/>
        <w:rPr>
          <w:lang w:val="ru-RU"/>
        </w:rPr>
      </w:pPr>
      <w:r w:rsidRPr="00333882">
        <w:rPr>
          <w:lang w:val="ru-RU"/>
        </w:rPr>
        <w:br/>
      </w:r>
      <w:r w:rsidRPr="0048349D">
        <w:rPr>
          <w:rFonts w:eastAsiaTheme="minorHAnsi" w:cs="Times New Roman"/>
          <w:szCs w:val="28"/>
          <w:lang w:val="ru-RU"/>
        </w:rPr>
        <w:t>2. Локальные приложения на Java с сокетами, демонстрирующие основы клиент-серверного взаимодействия.</w:t>
      </w:r>
      <w:r w:rsidRPr="0048349D">
        <w:rPr>
          <w:rFonts w:eastAsiaTheme="minorHAnsi" w:cs="Times New Roman"/>
          <w:szCs w:val="28"/>
          <w:lang w:val="ru-RU"/>
        </w:rPr>
        <w:br/>
        <w:t>3. Открытые примеры на Python и Pygame, в которых реализована только одиночная игра или базовая сетевая функциональность без рематча и обработки ошибок.</w:t>
      </w:r>
      <w:r w:rsidRPr="0048349D">
        <w:rPr>
          <w:rFonts w:eastAsiaTheme="minorHAnsi" w:cs="Times New Roman"/>
          <w:szCs w:val="28"/>
          <w:lang w:val="ru-RU"/>
        </w:rPr>
        <w:br/>
      </w:r>
      <w:r w:rsidR="0048349D">
        <w:rPr>
          <w:rFonts w:eastAsiaTheme="minorHAnsi" w:cs="Times New Roman"/>
          <w:szCs w:val="28"/>
          <w:lang w:val="ru-RU"/>
        </w:rPr>
        <w:t xml:space="preserve">          </w:t>
      </w:r>
      <w:r w:rsidRPr="00333882">
        <w:rPr>
          <w:lang w:val="ru-RU"/>
        </w:rPr>
        <w:t>Разрабатываемая игра отличается:</w:t>
      </w:r>
      <w:r w:rsidRPr="00333882">
        <w:rPr>
          <w:lang w:val="ru-RU"/>
        </w:rPr>
        <w:br/>
        <w:t xml:space="preserve">- Минимальными системными требованиями (требуется только </w:t>
      </w:r>
      <w:r>
        <w:t>Python</w:t>
      </w:r>
      <w:r w:rsidRPr="00333882">
        <w:rPr>
          <w:lang w:val="ru-RU"/>
        </w:rPr>
        <w:t xml:space="preserve"> и </w:t>
      </w:r>
      <w:r>
        <w:t>Pygame</w:t>
      </w:r>
      <w:r w:rsidRPr="00333882">
        <w:rPr>
          <w:lang w:val="ru-RU"/>
        </w:rPr>
        <w:t>).</w:t>
      </w:r>
      <w:r w:rsidRPr="00333882">
        <w:rPr>
          <w:lang w:val="ru-RU"/>
        </w:rPr>
        <w:br/>
        <w:t>- Поддержкой полной сетевой игры с сервером и клиентом, обработкой ошибок подключения и таймаутов.</w:t>
      </w:r>
      <w:r w:rsidRPr="00333882">
        <w:rPr>
          <w:lang w:val="ru-RU"/>
        </w:rPr>
        <w:br/>
        <w:t>- Возможностью предлагать рематч и корректно обрабатывать отказ или выход соперника.</w:t>
      </w:r>
      <w:r w:rsidRPr="00333882">
        <w:rPr>
          <w:lang w:val="ru-RU"/>
        </w:rPr>
        <w:br/>
        <w:t xml:space="preserve">- Интуитивным интерфейсом с графикой </w:t>
      </w:r>
      <w:r>
        <w:t>Pygame</w:t>
      </w:r>
      <w:r w:rsidRPr="00333882">
        <w:rPr>
          <w:lang w:val="ru-RU"/>
        </w:rPr>
        <w:t xml:space="preserve"> и четким разделением состояний приложения.</w:t>
      </w:r>
      <w:r w:rsidRPr="00333882">
        <w:rPr>
          <w:lang w:val="ru-RU"/>
        </w:rPr>
        <w:br/>
      </w:r>
    </w:p>
    <w:p w14:paraId="3CEB0E44" w14:textId="77777777" w:rsidR="00292261" w:rsidRDefault="000A194D" w:rsidP="00CA37C5">
      <w:pPr>
        <w:pStyle w:val="21"/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834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1.2 Постановка задачи</w:t>
      </w:r>
    </w:p>
    <w:p w14:paraId="14209139" w14:textId="77777777" w:rsidR="0048349D" w:rsidRPr="0048349D" w:rsidRDefault="0048349D" w:rsidP="00CA37C5">
      <w:pPr>
        <w:rPr>
          <w:lang w:val="ru-RU"/>
        </w:rPr>
      </w:pPr>
    </w:p>
    <w:p w14:paraId="208F159B" w14:textId="5195F451" w:rsidR="001C2CF5" w:rsidRDefault="000A194D" w:rsidP="00CA37C5">
      <w:pPr>
        <w:spacing w:line="240" w:lineRule="auto"/>
        <w:ind w:firstLine="420"/>
        <w:rPr>
          <w:lang w:val="ru-RU"/>
        </w:rPr>
      </w:pPr>
      <w:r w:rsidRPr="00333882">
        <w:rPr>
          <w:lang w:val="ru-RU"/>
        </w:rPr>
        <w:t>Цель проекта — создать сетевую версию игры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с использованием </w:t>
      </w:r>
      <w:r>
        <w:t>Python</w:t>
      </w:r>
      <w:r w:rsidRPr="00333882">
        <w:rPr>
          <w:lang w:val="ru-RU"/>
        </w:rPr>
        <w:t xml:space="preserve">, </w:t>
      </w:r>
      <w:r>
        <w:t>Pygame</w:t>
      </w:r>
      <w:r w:rsidRPr="00333882">
        <w:rPr>
          <w:lang w:val="ru-RU"/>
        </w:rPr>
        <w:t xml:space="preserve"> и сокетов.</w:t>
      </w:r>
      <w:r w:rsidRPr="00333882">
        <w:rPr>
          <w:lang w:val="ru-RU"/>
        </w:rPr>
        <w:br/>
        <w:t>Основные требования:</w:t>
      </w:r>
      <w:r w:rsidRPr="00333882">
        <w:rPr>
          <w:lang w:val="ru-RU"/>
        </w:rPr>
        <w:br/>
        <w:t>1. Главное меню с кнопками «Создать игру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«Подключиться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создании игры запускается сервер, ожидающий подключения клиента (таймаут 10 секунд).</w:t>
      </w:r>
      <w:r w:rsidRPr="00333882">
        <w:rPr>
          <w:lang w:val="ru-RU"/>
        </w:rPr>
        <w:br/>
        <w:t xml:space="preserve">   - При подключении клиента осуществляется попытка соединения (таймаут 5 секунд).</w:t>
      </w:r>
      <w:r w:rsidRPr="00333882">
        <w:rPr>
          <w:lang w:val="ru-RU"/>
        </w:rPr>
        <w:br/>
        <w:t xml:space="preserve">   - При ошибке (порт занят, отказ подключения) выводится сообщение об ошибке.</w:t>
      </w:r>
      <w:r w:rsidRPr="00333882">
        <w:rPr>
          <w:lang w:val="ru-RU"/>
        </w:rPr>
        <w:br/>
        <w:t>2. После установления соединения отображается игровое поле 3×3 (600×600 пикселей).</w:t>
      </w:r>
      <w:r w:rsidRPr="00333882">
        <w:rPr>
          <w:lang w:val="ru-RU"/>
        </w:rPr>
        <w:br/>
        <w:t xml:space="preserve">   - Сервер играет «</w:t>
      </w:r>
      <w:r>
        <w:t>X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ходит первым, клиент — «</w:t>
      </w:r>
      <w:r>
        <w:t>O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3. Обработка кликов по клеткам: координаты рассчитываются как (</w:t>
      </w:r>
      <w:r>
        <w:t>x</w:t>
      </w:r>
      <w:r w:rsidRPr="00333882">
        <w:rPr>
          <w:lang w:val="ru-RU"/>
        </w:rPr>
        <w:t xml:space="preserve"> // </w:t>
      </w:r>
      <w:r>
        <w:t>CELL</w:t>
      </w:r>
      <w:r w:rsidRPr="00333882">
        <w:rPr>
          <w:lang w:val="ru-RU"/>
        </w:rPr>
        <w:t>_</w:t>
      </w:r>
      <w:r>
        <w:t>SIZE</w:t>
      </w:r>
      <w:r w:rsidRPr="00333882">
        <w:rPr>
          <w:lang w:val="ru-RU"/>
        </w:rPr>
        <w:t xml:space="preserve">, </w:t>
      </w:r>
      <w:r>
        <w:t>y</w:t>
      </w:r>
      <w:r w:rsidRPr="00333882">
        <w:rPr>
          <w:lang w:val="ru-RU"/>
        </w:rPr>
        <w:t xml:space="preserve"> // </w:t>
      </w:r>
      <w:r>
        <w:t>CELL</w:t>
      </w:r>
      <w:r w:rsidRPr="00333882">
        <w:rPr>
          <w:lang w:val="ru-RU"/>
        </w:rPr>
        <w:t>_</w:t>
      </w:r>
      <w:r>
        <w:t>SIZE</w:t>
      </w:r>
      <w:r w:rsidRPr="00333882">
        <w:rPr>
          <w:lang w:val="ru-RU"/>
        </w:rPr>
        <w:t>).</w:t>
      </w:r>
      <w:r w:rsidRPr="00333882">
        <w:rPr>
          <w:lang w:val="ru-RU"/>
        </w:rPr>
        <w:br/>
        <w:t xml:space="preserve">   - При ходе отправляется сообщение «</w:t>
      </w:r>
      <w:r>
        <w:t>move</w:t>
      </w:r>
      <w:r w:rsidRPr="00333882">
        <w:rPr>
          <w:lang w:val="ru-RU"/>
        </w:rPr>
        <w:t>:</w:t>
      </w:r>
      <w:r>
        <w:t>x</w:t>
      </w:r>
      <w:r w:rsidRPr="00333882">
        <w:rPr>
          <w:lang w:val="ru-RU"/>
        </w:rPr>
        <w:t>,</w:t>
      </w:r>
      <w:r>
        <w:t>y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получении хода на стороне соперника вызывается проверка победы.</w:t>
      </w:r>
      <w:r w:rsidRPr="00333882">
        <w:rPr>
          <w:lang w:val="ru-RU"/>
        </w:rPr>
        <w:br/>
        <w:t>4. Логика победы:</w:t>
      </w:r>
      <w:r w:rsidRPr="00333882">
        <w:rPr>
          <w:lang w:val="ru-RU"/>
        </w:rPr>
        <w:br/>
        <w:t xml:space="preserve">   - Проверяются горизонтали, вертикали, диагонали.</w:t>
      </w:r>
      <w:r w:rsidRPr="00333882">
        <w:rPr>
          <w:lang w:val="ru-RU"/>
        </w:rPr>
        <w:br/>
        <w:t xml:space="preserve">   - При победе рисуется красная линия (толщина 10 пикселей) через выигрышную комбинацию.</w:t>
      </w:r>
      <w:r w:rsidRPr="00333882">
        <w:rPr>
          <w:lang w:val="ru-RU"/>
        </w:rPr>
        <w:br/>
        <w:t xml:space="preserve">   - Выводятся сообщения «Вы выиграли!</w:t>
      </w:r>
      <w:r w:rsidR="001C2CF5">
        <w:rPr>
          <w:lang w:val="ru-RU"/>
        </w:rPr>
        <w:t>»</w:t>
      </w:r>
      <w:r w:rsidRPr="00333882">
        <w:rPr>
          <w:lang w:val="ru-RU"/>
        </w:rPr>
        <w:t>, «Вы проиграли!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или «Ничья!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5. После окончания партии появляются кнопки «Играть снова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«Выход в меню</w:t>
      </w:r>
      <w:r w:rsidR="001C2CF5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«Играть снова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отправляется «</w:t>
      </w:r>
      <w:r>
        <w:t>rematch</w:t>
      </w:r>
      <w:r w:rsidRPr="00333882">
        <w:rPr>
          <w:lang w:val="ru-RU"/>
        </w:rPr>
        <w:t>:</w:t>
      </w:r>
      <w:r>
        <w:t>request</w:t>
      </w:r>
      <w:r w:rsidR="001C2CF5">
        <w:rPr>
          <w:lang w:val="ru-RU"/>
        </w:rPr>
        <w:t>»</w:t>
      </w:r>
      <w:r w:rsidRPr="00333882">
        <w:rPr>
          <w:lang w:val="ru-RU"/>
        </w:rPr>
        <w:t>; получатель видит надпись «Соперник предлагает ре</w:t>
      </w:r>
      <w:r w:rsidR="001C2CF5">
        <w:rPr>
          <w:lang w:val="ru-RU"/>
        </w:rPr>
        <w:t>ванш»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согласии отправляется «</w:t>
      </w:r>
      <w:r>
        <w:t>rematch</w:t>
      </w:r>
      <w:r w:rsidRPr="00333882">
        <w:rPr>
          <w:lang w:val="ru-RU"/>
        </w:rPr>
        <w:t>:</w:t>
      </w:r>
      <w:r>
        <w:t>accept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происходит сброс состояния, игра начинается заново.</w:t>
      </w:r>
      <w:r w:rsidRPr="00333882">
        <w:rPr>
          <w:lang w:val="ru-RU"/>
        </w:rPr>
        <w:br/>
        <w:t xml:space="preserve">   - При отказе («</w:t>
      </w:r>
      <w:r>
        <w:t>rematch</w:t>
      </w:r>
      <w:r w:rsidRPr="00333882">
        <w:rPr>
          <w:lang w:val="ru-RU"/>
        </w:rPr>
        <w:t>:</w:t>
      </w:r>
      <w:r>
        <w:t>reject</w:t>
      </w:r>
      <w:r w:rsidR="001C2CF5">
        <w:rPr>
          <w:lang w:val="ru-RU"/>
        </w:rPr>
        <w:t>»</w:t>
      </w:r>
      <w:r w:rsidRPr="00333882">
        <w:rPr>
          <w:lang w:val="ru-RU"/>
        </w:rPr>
        <w:t>) выводится сообщение «Соперник отказал в ре</w:t>
      </w:r>
      <w:r w:rsidR="001C2CF5">
        <w:rPr>
          <w:lang w:val="ru-RU"/>
        </w:rPr>
        <w:t>ванше»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нажатии «Выход в меню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отправляется «</w:t>
      </w:r>
      <w:r>
        <w:t>exit</w:t>
      </w:r>
      <w:r w:rsidR="001C2CF5">
        <w:rPr>
          <w:lang w:val="ru-RU"/>
        </w:rPr>
        <w:t>»</w:t>
      </w:r>
      <w:r w:rsidRPr="00333882">
        <w:rPr>
          <w:lang w:val="ru-RU"/>
        </w:rPr>
        <w:t>, оба игрока возвращаются в меню.</w:t>
      </w:r>
      <w:r w:rsidRPr="00333882">
        <w:rPr>
          <w:lang w:val="ru-RU"/>
        </w:rPr>
        <w:br/>
        <w:t>6. Обработка ошибок:</w:t>
      </w:r>
      <w:r w:rsidRPr="00333882">
        <w:rPr>
          <w:lang w:val="ru-RU"/>
        </w:rPr>
        <w:br/>
        <w:t xml:space="preserve">   - Если порт сервера занят, выводится «Не удалось создать сервер (уже запущен?)</w:t>
      </w:r>
      <w:r w:rsidR="009503AE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Если потеряно соединение или соперник вышел, выводится сообщение «Соединение разорвано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или «Соперник вышел из игры</w:t>
      </w:r>
      <w:r w:rsidR="009503AE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7. Интерфейс реализован в </w:t>
      </w:r>
      <w:r>
        <w:t>Pygame</w:t>
      </w:r>
      <w:r w:rsidRPr="00333882">
        <w:rPr>
          <w:lang w:val="ru-RU"/>
        </w:rPr>
        <w:t xml:space="preserve">, размеры окна 600×700, используемый шрифт </w:t>
      </w:r>
      <w:r w:rsidRPr="00333882">
        <w:rPr>
          <w:lang w:val="ru-RU"/>
        </w:rPr>
        <w:lastRenderedPageBreak/>
        <w:t>— стандартный системный.</w:t>
      </w:r>
      <w:r w:rsidRPr="00333882">
        <w:rPr>
          <w:lang w:val="ru-RU"/>
        </w:rPr>
        <w:br/>
      </w:r>
    </w:p>
    <w:p w14:paraId="30E75451" w14:textId="77777777" w:rsidR="001C2CF5" w:rsidRDefault="001C2CF5">
      <w:pPr>
        <w:rPr>
          <w:lang w:val="ru-RU"/>
        </w:rPr>
      </w:pPr>
      <w:r>
        <w:rPr>
          <w:lang w:val="ru-RU"/>
        </w:rPr>
        <w:br w:type="page"/>
      </w:r>
    </w:p>
    <w:p w14:paraId="2C3C990D" w14:textId="5244B52D" w:rsidR="00292261" w:rsidRPr="001C2CF5" w:rsidRDefault="000A194D" w:rsidP="001C2CF5">
      <w:pPr>
        <w:ind w:firstLine="420"/>
        <w:rPr>
          <w:b/>
          <w:bCs/>
          <w:lang w:val="ru-RU"/>
        </w:rPr>
      </w:pPr>
      <w:r w:rsidRPr="001C2CF5">
        <w:rPr>
          <w:rFonts w:cs="Times New Roman"/>
          <w:b/>
          <w:bCs/>
          <w:color w:val="000000" w:themeColor="text1"/>
          <w:szCs w:val="28"/>
          <w:lang w:val="ru-RU"/>
        </w:rPr>
        <w:lastRenderedPageBreak/>
        <w:t xml:space="preserve">2 </w:t>
      </w:r>
      <w:r w:rsidR="001C2CF5" w:rsidRPr="001C2CF5">
        <w:rPr>
          <w:rFonts w:cs="Times New Roman"/>
          <w:b/>
          <w:bCs/>
          <w:color w:val="000000" w:themeColor="text1"/>
          <w:lang w:val="ru-RU"/>
        </w:rPr>
        <w:t>ПРОЕКТИРОВАНИЕ ПРОГРАММНОГО СРЕДСТВА</w:t>
      </w:r>
    </w:p>
    <w:p w14:paraId="2BC854FA" w14:textId="77777777" w:rsidR="00292261" w:rsidRDefault="000A194D" w:rsidP="001C2CF5">
      <w:pPr>
        <w:pStyle w:val="21"/>
        <w:spacing w:line="24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C2C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Структура программы</w:t>
      </w:r>
    </w:p>
    <w:p w14:paraId="034120AC" w14:textId="77777777" w:rsidR="001C2CF5" w:rsidRPr="001C2CF5" w:rsidRDefault="001C2CF5" w:rsidP="001C2CF5">
      <w:pPr>
        <w:rPr>
          <w:lang w:val="ru-RU"/>
        </w:rPr>
      </w:pPr>
    </w:p>
    <w:p w14:paraId="3F70B8B6" w14:textId="7777777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 xml:space="preserve">Программа собрана в одном файле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t>, в котором реализованы все функции:</w:t>
      </w:r>
      <w:r w:rsidRPr="00333882">
        <w:rPr>
          <w:lang w:val="ru-RU"/>
        </w:rPr>
        <w:br/>
        <w:t xml:space="preserve">- </w:t>
      </w:r>
      <w:r>
        <w:t>draw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waiting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board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status</w:t>
      </w:r>
      <w:r w:rsidRPr="00333882">
        <w:rPr>
          <w:lang w:val="ru-RU"/>
        </w:rPr>
        <w:t xml:space="preserve">(), </w:t>
      </w:r>
      <w:r>
        <w:t>draw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ui</w:t>
      </w:r>
      <w:r w:rsidRPr="00333882">
        <w:rPr>
          <w:lang w:val="ru-RU"/>
        </w:rPr>
        <w:t>().</w:t>
      </w:r>
      <w:r w:rsidRPr="00333882">
        <w:rPr>
          <w:lang w:val="ru-RU"/>
        </w:rPr>
        <w:br/>
        <w:t xml:space="preserve">- </w:t>
      </w:r>
      <w:r>
        <w:t>handle</w:t>
      </w:r>
      <w:r w:rsidRPr="00333882">
        <w:rPr>
          <w:lang w:val="ru-RU"/>
        </w:rPr>
        <w:t>_</w:t>
      </w:r>
      <w:r>
        <w:t>network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move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request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response</w:t>
      </w:r>
      <w:r w:rsidRPr="00333882">
        <w:rPr>
          <w:lang w:val="ru-RU"/>
        </w:rPr>
        <w:t xml:space="preserve">(), </w:t>
      </w:r>
      <w:r>
        <w:t>send</w:t>
      </w:r>
      <w:r w:rsidRPr="00333882">
        <w:rPr>
          <w:lang w:val="ru-RU"/>
        </w:rPr>
        <w:t>_</w:t>
      </w:r>
      <w:r>
        <w:t>exit</w:t>
      </w:r>
      <w:r w:rsidRPr="00333882">
        <w:rPr>
          <w:lang w:val="ru-RU"/>
        </w:rPr>
        <w:t>().</w:t>
      </w:r>
      <w:r w:rsidRPr="00333882">
        <w:rPr>
          <w:lang w:val="ru-RU"/>
        </w:rPr>
        <w:br/>
        <w:t xml:space="preserve">- </w:t>
      </w:r>
      <w:r>
        <w:t>receive</w:t>
      </w:r>
      <w:r w:rsidRPr="00333882">
        <w:rPr>
          <w:lang w:val="ru-RU"/>
        </w:rPr>
        <w:t>_</w:t>
      </w:r>
      <w:r>
        <w:t>moves</w:t>
      </w:r>
      <w:r w:rsidRPr="00333882">
        <w:rPr>
          <w:lang w:val="ru-RU"/>
        </w:rPr>
        <w:t>() для фонового приема сообщений.</w:t>
      </w:r>
      <w:r w:rsidRPr="00333882">
        <w:rPr>
          <w:lang w:val="ru-RU"/>
        </w:rPr>
        <w:br/>
        <w:t xml:space="preserve">- Функции </w:t>
      </w:r>
      <w:r>
        <w:t>check</w:t>
      </w:r>
      <w:r w:rsidRPr="00333882">
        <w:rPr>
          <w:lang w:val="ru-RU"/>
        </w:rPr>
        <w:t>_</w:t>
      </w:r>
      <w:r>
        <w:t>winner</w:t>
      </w:r>
      <w:r w:rsidRPr="00333882">
        <w:rPr>
          <w:lang w:val="ru-RU"/>
        </w:rPr>
        <w:t xml:space="preserve">() и </w:t>
      </w:r>
      <w:r>
        <w:t>reset</w:t>
      </w:r>
      <w:r w:rsidRPr="00333882">
        <w:rPr>
          <w:lang w:val="ru-RU"/>
        </w:rPr>
        <w:t>() реализуют логику игры.</w:t>
      </w:r>
      <w:r w:rsidRPr="00333882">
        <w:rPr>
          <w:lang w:val="ru-RU"/>
        </w:rPr>
        <w:br/>
        <w:t>- Глобальные переменные хранят состояние игры и сетевые флаги.</w:t>
      </w:r>
      <w:r w:rsidRPr="00333882">
        <w:rPr>
          <w:lang w:val="ru-RU"/>
        </w:rPr>
        <w:br/>
      </w:r>
    </w:p>
    <w:p w14:paraId="626AF94E" w14:textId="77777777" w:rsidR="00292261" w:rsidRDefault="000A194D" w:rsidP="001C2CF5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C2C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Проектирование интерфейса программного средства</w:t>
      </w:r>
    </w:p>
    <w:p w14:paraId="22759A72" w14:textId="77777777" w:rsidR="001C2CF5" w:rsidRPr="001C2CF5" w:rsidRDefault="001C2CF5" w:rsidP="001C2CF5">
      <w:pPr>
        <w:rPr>
          <w:lang w:val="ru-RU"/>
        </w:rPr>
      </w:pPr>
    </w:p>
    <w:p w14:paraId="32BD73A2" w14:textId="6623EB5D" w:rsidR="001E2040" w:rsidRDefault="000A194D" w:rsidP="001C2CF5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t>2.2.1 Главное меню</w:t>
      </w:r>
      <w:r w:rsidR="001E2040">
        <w:rPr>
          <w:lang w:val="ru-RU"/>
        </w:rPr>
        <w:t>(рисунок 2.1)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>- Заголовок «Крестики-нолики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по центру верхней части окна.</w:t>
      </w:r>
      <w:r w:rsidRPr="00333882">
        <w:rPr>
          <w:lang w:val="ru-RU"/>
        </w:rPr>
        <w:br/>
        <w:t xml:space="preserve">- Кнопки </w:t>
      </w:r>
      <w:r w:rsidR="001C2CF5">
        <w:rPr>
          <w:lang w:val="ru-RU"/>
        </w:rPr>
        <w:t>«</w:t>
      </w:r>
      <w:r w:rsidRPr="00333882">
        <w:rPr>
          <w:lang w:val="ru-RU"/>
        </w:rPr>
        <w:t>Создать игру</w:t>
      </w:r>
      <w:r w:rsidR="001C2CF5">
        <w:rPr>
          <w:lang w:val="ru-RU"/>
        </w:rPr>
        <w:t>»</w:t>
      </w:r>
      <w:r w:rsidRPr="00333882">
        <w:rPr>
          <w:lang w:val="ru-RU"/>
        </w:rPr>
        <w:t xml:space="preserve"> и «Подключиться</w:t>
      </w:r>
      <w:r w:rsidR="001C2CF5">
        <w:rPr>
          <w:lang w:val="ru-RU"/>
        </w:rPr>
        <w:t xml:space="preserve">» </w:t>
      </w:r>
      <w:r w:rsidRPr="00333882">
        <w:rPr>
          <w:lang w:val="ru-RU"/>
        </w:rPr>
        <w:t>располагаются по центру</w:t>
      </w:r>
      <w:r w:rsidR="001C2CF5">
        <w:rPr>
          <w:lang w:val="ru-RU"/>
        </w:rPr>
        <w:t>.</w:t>
      </w:r>
      <w:r w:rsidRPr="00333882">
        <w:rPr>
          <w:lang w:val="ru-RU"/>
        </w:rPr>
        <w:br/>
        <w:t>- При ошибке (порт занят) выводится сообщение «Не удалось создать сервер (уже запущен?)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под кнопками.</w:t>
      </w:r>
    </w:p>
    <w:p w14:paraId="2DA16996" w14:textId="7CDBF330" w:rsidR="001E2040" w:rsidRDefault="001E2040" w:rsidP="001E2040">
      <w:pPr>
        <w:spacing w:line="240" w:lineRule="auto"/>
        <w:ind w:firstLine="720"/>
        <w:jc w:val="center"/>
        <w:rPr>
          <w:lang w:val="ru-RU"/>
        </w:rPr>
      </w:pPr>
      <w:r w:rsidRPr="001E2040">
        <w:rPr>
          <w:noProof/>
          <w:lang w:val="ru-RU" w:eastAsia="ru-RU"/>
        </w:rPr>
        <w:drawing>
          <wp:inline distT="0" distB="0" distL="0" distR="0" wp14:anchorId="25911AB3" wp14:editId="0D3E5FF7">
            <wp:extent cx="2638606" cy="317304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144" cy="32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94D" w:rsidRPr="00333882">
        <w:rPr>
          <w:lang w:val="ru-RU"/>
        </w:rPr>
        <w:br/>
      </w:r>
      <w:r>
        <w:rPr>
          <w:lang w:val="ru-RU"/>
        </w:rPr>
        <w:t>Рисунок 2.1 – Главное меню</w:t>
      </w:r>
    </w:p>
    <w:p w14:paraId="291E197E" w14:textId="77777777" w:rsidR="001E2040" w:rsidRDefault="000A194D" w:rsidP="001E2040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lastRenderedPageBreak/>
        <w:br/>
        <w:t>2.2.2 Окно ожидания:</w:t>
      </w:r>
      <w:r w:rsidRPr="00333882">
        <w:rPr>
          <w:lang w:val="ru-RU"/>
        </w:rPr>
        <w:br/>
        <w:t>- Отображается надпись «Ожидание подключения...</w:t>
      </w:r>
      <w:r w:rsidR="009503AE">
        <w:rPr>
          <w:lang w:val="ru-RU"/>
        </w:rPr>
        <w:t>»</w:t>
      </w:r>
      <w:r w:rsidRPr="00333882">
        <w:rPr>
          <w:lang w:val="ru-RU"/>
        </w:rPr>
        <w:t xml:space="preserve"> по центру окна</w:t>
      </w:r>
      <w:r w:rsidR="001E2040">
        <w:rPr>
          <w:lang w:val="ru-RU"/>
        </w:rPr>
        <w:t>(рисунок 2.2)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- При возникновении ошибки (невозможно подключиться) выводится текст «Ошибка подключения: ...</w:t>
      </w:r>
      <w:r w:rsidR="009503AE">
        <w:rPr>
          <w:lang w:val="ru-RU"/>
        </w:rPr>
        <w:t>».</w:t>
      </w:r>
      <w:r w:rsidR="001E2040" w:rsidRPr="00333882">
        <w:rPr>
          <w:lang w:val="ru-RU"/>
        </w:rPr>
        <w:t xml:space="preserve"> </w:t>
      </w:r>
      <w:r w:rsidRPr="00333882">
        <w:rPr>
          <w:lang w:val="ru-RU"/>
        </w:rPr>
        <w:br/>
      </w:r>
    </w:p>
    <w:p w14:paraId="6711D14E" w14:textId="61D671EA" w:rsidR="001E2040" w:rsidRDefault="001E2040" w:rsidP="001E2040">
      <w:pPr>
        <w:spacing w:line="240" w:lineRule="auto"/>
        <w:ind w:firstLine="720"/>
        <w:jc w:val="center"/>
        <w:rPr>
          <w:lang w:val="ru-RU"/>
        </w:rPr>
      </w:pPr>
      <w:r w:rsidRPr="001E2040">
        <w:rPr>
          <w:noProof/>
          <w:lang w:val="ru-RU" w:eastAsia="ru-RU"/>
        </w:rPr>
        <w:drawing>
          <wp:inline distT="0" distB="0" distL="0" distR="0" wp14:anchorId="0F5F38B9" wp14:editId="63B63398">
            <wp:extent cx="2985477" cy="360848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579" cy="36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1105" w14:textId="02ADDAAE" w:rsidR="001E2040" w:rsidRDefault="001E2040" w:rsidP="001E2040">
      <w:pPr>
        <w:spacing w:line="240" w:lineRule="auto"/>
        <w:ind w:firstLine="720"/>
        <w:jc w:val="center"/>
        <w:rPr>
          <w:lang w:val="ru-RU"/>
        </w:rPr>
      </w:pPr>
      <w:r>
        <w:rPr>
          <w:lang w:val="ru-RU"/>
        </w:rPr>
        <w:t xml:space="preserve">Рисунок 2.2 – меню ожидания </w:t>
      </w:r>
    </w:p>
    <w:p w14:paraId="10CB29A3" w14:textId="77777777" w:rsidR="00934757" w:rsidRDefault="000A194D" w:rsidP="001E2040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br/>
        <w:t>2.2.3 Игровое окно</w:t>
      </w:r>
      <w:r w:rsidR="00934757">
        <w:rPr>
          <w:lang w:val="ru-RU"/>
        </w:rPr>
        <w:t>(рисунок 2.3)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- Размер игрового поля 600×600 пикселей, разделено на 3×3 клетки. </w:t>
      </w:r>
      <w:r w:rsidRPr="00333882">
        <w:rPr>
          <w:lang w:val="ru-RU"/>
        </w:rPr>
        <w:br/>
        <w:t xml:space="preserve">- Каждая клетка 200×200 пикселей. </w:t>
      </w:r>
      <w:r w:rsidRPr="00333882">
        <w:rPr>
          <w:lang w:val="ru-RU"/>
        </w:rPr>
        <w:br/>
        <w:t>- При наличии победы рисуется красная линия толщиной 10 через центр выигрышной комбинации.</w:t>
      </w:r>
      <w:r w:rsidRPr="00333882">
        <w:rPr>
          <w:lang w:val="ru-RU"/>
        </w:rPr>
        <w:br/>
        <w:t xml:space="preserve">- Снизу под полем </w:t>
      </w:r>
      <w:r w:rsidR="001E2040">
        <w:rPr>
          <w:lang w:val="ru-RU"/>
        </w:rPr>
        <w:t>выводится надпись «Ваш ход» или «Ход соперника»</w:t>
      </w:r>
      <w:r w:rsidRPr="00333882">
        <w:rPr>
          <w:lang w:val="ru-RU"/>
        </w:rPr>
        <w:t xml:space="preserve"> </w:t>
      </w:r>
      <w:r w:rsidRPr="00333882">
        <w:rPr>
          <w:lang w:val="ru-RU"/>
        </w:rPr>
        <w:br/>
      </w:r>
    </w:p>
    <w:p w14:paraId="5A157FC4" w14:textId="50EC29EB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 w:rsidRPr="00934757">
        <w:rPr>
          <w:noProof/>
          <w:lang w:val="ru-RU" w:eastAsia="ru-RU"/>
        </w:rPr>
        <w:lastRenderedPageBreak/>
        <w:drawing>
          <wp:inline distT="0" distB="0" distL="0" distR="0" wp14:anchorId="0F10F1A5" wp14:editId="15FDAFB1">
            <wp:extent cx="3204308" cy="38388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96" cy="38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D4C" w14:textId="7A31ABCD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>
        <w:rPr>
          <w:lang w:val="ru-RU"/>
        </w:rPr>
        <w:t>Рисунок 2.3 – игровое поле</w:t>
      </w:r>
    </w:p>
    <w:p w14:paraId="5C39A891" w14:textId="65AFF298" w:rsidR="00934757" w:rsidRDefault="000A194D" w:rsidP="001E2040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br/>
      </w:r>
      <w:r w:rsidRPr="00333882">
        <w:rPr>
          <w:lang w:val="ru-RU"/>
        </w:rPr>
        <w:br/>
        <w:t>2.2.4 Конец игры и рематч</w:t>
      </w:r>
      <w:r w:rsidR="00934757">
        <w:rPr>
          <w:lang w:val="ru-RU"/>
        </w:rPr>
        <w:t>(Рисунок 2.4)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>- После завершения партии под полем отображается результат («Вы выиг</w:t>
      </w:r>
      <w:r w:rsidR="00934757">
        <w:rPr>
          <w:lang w:val="ru-RU"/>
        </w:rPr>
        <w:t>рали!», «Ничья!» или «Вы проиграли!»</w:t>
      </w:r>
      <w:r w:rsidRPr="00333882">
        <w:rPr>
          <w:lang w:val="ru-RU"/>
        </w:rPr>
        <w:t>), и</w:t>
      </w:r>
      <w:r w:rsidR="00934757">
        <w:rPr>
          <w:lang w:val="ru-RU"/>
        </w:rPr>
        <w:t xml:space="preserve"> выводятся кнопки «Играть снова» </w:t>
      </w:r>
      <w:r w:rsidRPr="00333882">
        <w:rPr>
          <w:lang w:val="ru-RU"/>
        </w:rPr>
        <w:t>и «Выход в меню</w:t>
      </w:r>
      <w:r w:rsidR="00934757">
        <w:rPr>
          <w:lang w:val="ru-RU"/>
        </w:rPr>
        <w:t>»</w:t>
      </w:r>
      <w:r w:rsidRPr="00333882">
        <w:rPr>
          <w:lang w:val="ru-RU"/>
        </w:rPr>
        <w:t>).</w:t>
      </w:r>
      <w:r w:rsidRPr="00333882">
        <w:rPr>
          <w:lang w:val="ru-RU"/>
        </w:rPr>
        <w:br/>
        <w:t>- Если соперник предложил рематч, над кнопками появляется надп</w:t>
      </w:r>
      <w:r w:rsidR="00934757">
        <w:rPr>
          <w:lang w:val="ru-RU"/>
        </w:rPr>
        <w:t>ись «Соперник предлагает реванш»</w:t>
      </w:r>
      <w:r w:rsidRPr="00333882">
        <w:rPr>
          <w:lang w:val="ru-RU"/>
        </w:rPr>
        <w:t>).</w:t>
      </w:r>
    </w:p>
    <w:p w14:paraId="14B91C15" w14:textId="77777777" w:rsidR="00934757" w:rsidRDefault="00934757" w:rsidP="001E2040">
      <w:pPr>
        <w:spacing w:line="240" w:lineRule="auto"/>
        <w:ind w:firstLine="720"/>
        <w:rPr>
          <w:lang w:val="ru-RU"/>
        </w:rPr>
      </w:pPr>
    </w:p>
    <w:p w14:paraId="5C04BFD2" w14:textId="77777777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 w:rsidRPr="00934757">
        <w:rPr>
          <w:noProof/>
          <w:lang w:val="ru-RU" w:eastAsia="ru-RU"/>
        </w:rPr>
        <w:lastRenderedPageBreak/>
        <w:drawing>
          <wp:inline distT="0" distB="0" distL="0" distR="0" wp14:anchorId="5DB7F3FE" wp14:editId="145D98CB">
            <wp:extent cx="3235079" cy="3868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2050" cy="3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57B4" w14:textId="71B0B6CC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  <w:r>
        <w:rPr>
          <w:lang w:val="ru-RU"/>
        </w:rPr>
        <w:t>Рисунок 2.4 – окончание игры</w:t>
      </w:r>
    </w:p>
    <w:p w14:paraId="2361938B" w14:textId="77777777" w:rsidR="00934757" w:rsidRDefault="00934757" w:rsidP="00934757">
      <w:pPr>
        <w:spacing w:line="240" w:lineRule="auto"/>
        <w:ind w:firstLine="720"/>
        <w:jc w:val="center"/>
        <w:rPr>
          <w:lang w:val="ru-RU"/>
        </w:rPr>
      </w:pPr>
    </w:p>
    <w:p w14:paraId="1E9F8F45" w14:textId="2F3BA05A" w:rsidR="00292261" w:rsidRDefault="000A194D" w:rsidP="00934757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934757">
        <w:rPr>
          <w:rFonts w:ascii="Times New Roman" w:hAnsi="Times New Roman" w:cs="Times New Roman"/>
          <w:color w:val="000000" w:themeColor="text1"/>
          <w:sz w:val="28"/>
          <w:lang w:val="ru-RU"/>
        </w:rPr>
        <w:t>2.3 Проектирование функционала программного средства</w:t>
      </w:r>
    </w:p>
    <w:p w14:paraId="1D8363E1" w14:textId="77777777" w:rsidR="00934757" w:rsidRPr="00934757" w:rsidRDefault="00934757" w:rsidP="00934757">
      <w:pPr>
        <w:rPr>
          <w:lang w:val="ru-RU"/>
        </w:rPr>
      </w:pPr>
    </w:p>
    <w:p w14:paraId="6A481F08" w14:textId="7C52C245" w:rsidR="00934757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Состояния приложения (</w:t>
      </w:r>
      <w:r>
        <w:t>state</w:t>
      </w:r>
      <w:r w:rsidRPr="00333882">
        <w:rPr>
          <w:lang w:val="ru-RU"/>
        </w:rPr>
        <w:t>):</w:t>
      </w:r>
      <w:r w:rsidRPr="00333882">
        <w:rPr>
          <w:lang w:val="ru-RU"/>
        </w:rPr>
        <w:br/>
        <w:t xml:space="preserve">1. </w:t>
      </w:r>
      <w:r>
        <w:t>menu</w:t>
      </w:r>
      <w:r w:rsidRPr="00333882">
        <w:rPr>
          <w:lang w:val="ru-RU"/>
        </w:rPr>
        <w:t xml:space="preserve"> — главное меню.</w:t>
      </w:r>
      <w:r w:rsidRPr="00333882">
        <w:rPr>
          <w:lang w:val="ru-RU"/>
        </w:rPr>
        <w:br/>
        <w:t xml:space="preserve">2. </w:t>
      </w:r>
      <w:r>
        <w:t>game</w:t>
      </w:r>
      <w:r w:rsidRPr="00333882">
        <w:rPr>
          <w:lang w:val="ru-RU"/>
        </w:rPr>
        <w:t xml:space="preserve"> — игровое окно.</w:t>
      </w:r>
      <w:r w:rsidRPr="00333882">
        <w:rPr>
          <w:lang w:val="ru-RU"/>
        </w:rPr>
        <w:br/>
        <w:t xml:space="preserve">   - </w:t>
      </w:r>
      <w:r>
        <w:t>draw</w:t>
      </w:r>
      <w:r w:rsidRPr="00333882">
        <w:rPr>
          <w:lang w:val="ru-RU"/>
        </w:rPr>
        <w:t>_</w:t>
      </w:r>
      <w:r>
        <w:t>board</w:t>
      </w:r>
      <w:r w:rsidRPr="00333882">
        <w:rPr>
          <w:lang w:val="ru-RU"/>
        </w:rPr>
        <w:t>(): отрисовка поля и фигур.</w:t>
      </w:r>
      <w:r w:rsidRPr="00333882">
        <w:rPr>
          <w:lang w:val="ru-RU"/>
        </w:rPr>
        <w:br/>
        <w:t xml:space="preserve">   - </w:t>
      </w:r>
      <w:r>
        <w:t>draw</w:t>
      </w:r>
      <w:r w:rsidRPr="00333882">
        <w:rPr>
          <w:lang w:val="ru-RU"/>
        </w:rPr>
        <w:t>_</w:t>
      </w:r>
      <w:r>
        <w:t>status</w:t>
      </w:r>
      <w:r w:rsidRPr="00333882">
        <w:rPr>
          <w:lang w:val="ru-RU"/>
        </w:rPr>
        <w:t>(): отображение текста хода.</w:t>
      </w:r>
      <w:r w:rsidRPr="00333882">
        <w:rPr>
          <w:lang w:val="ru-RU"/>
        </w:rPr>
        <w:br/>
        <w:t xml:space="preserve">   - </w:t>
      </w:r>
      <w:r>
        <w:t>draw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ui</w:t>
      </w:r>
      <w:r w:rsidRPr="00333882">
        <w:rPr>
          <w:lang w:val="ru-RU"/>
        </w:rPr>
        <w:t>(): кнопки и предложение рематча.</w:t>
      </w:r>
      <w:r w:rsidRPr="00333882">
        <w:rPr>
          <w:lang w:val="ru-RU"/>
        </w:rPr>
        <w:br/>
        <w:t xml:space="preserve">3. </w:t>
      </w:r>
      <w:r>
        <w:t>waiting</w:t>
      </w:r>
      <w:r w:rsidRPr="00333882">
        <w:rPr>
          <w:lang w:val="ru-RU"/>
        </w:rPr>
        <w:t xml:space="preserve"> — ожидание подключения.</w:t>
      </w:r>
      <w:r w:rsidRPr="00333882">
        <w:rPr>
          <w:lang w:val="ru-RU"/>
        </w:rPr>
        <w:br/>
        <w:t xml:space="preserve">4. </w:t>
      </w:r>
      <w:r>
        <w:t>end</w:t>
      </w:r>
      <w:r w:rsidRPr="00333882">
        <w:rPr>
          <w:lang w:val="ru-RU"/>
        </w:rPr>
        <w:t xml:space="preserve"> — состояние окончания партии</w:t>
      </w:r>
      <w:r w:rsidRPr="00333882">
        <w:rPr>
          <w:lang w:val="ru-RU"/>
        </w:rPr>
        <w:br/>
      </w:r>
      <w:r w:rsidRPr="00333882">
        <w:rPr>
          <w:lang w:val="ru-RU"/>
        </w:rPr>
        <w:br/>
        <w:t>Сетевые сообщения:</w:t>
      </w:r>
      <w:r w:rsidRPr="00333882">
        <w:rPr>
          <w:lang w:val="ru-RU"/>
        </w:rPr>
        <w:br/>
        <w:t xml:space="preserve">- </w:t>
      </w:r>
      <w:r>
        <w:t>move</w:t>
      </w:r>
      <w:r w:rsidRPr="00333882">
        <w:rPr>
          <w:lang w:val="ru-RU"/>
        </w:rPr>
        <w:t>:</w:t>
      </w:r>
      <w:r>
        <w:t>x</w:t>
      </w:r>
      <w:r w:rsidRPr="00333882">
        <w:rPr>
          <w:lang w:val="ru-RU"/>
        </w:rPr>
        <w:t>,</w:t>
      </w:r>
      <w:r>
        <w:t>y</w:t>
      </w:r>
      <w:r w:rsidRPr="00333882">
        <w:rPr>
          <w:lang w:val="ru-RU"/>
        </w:rPr>
        <w:t xml:space="preserve"> — передача координат хода.</w:t>
      </w:r>
      <w:r w:rsidRPr="00333882">
        <w:rPr>
          <w:lang w:val="ru-RU"/>
        </w:rPr>
        <w:br/>
        <w:t xml:space="preserve">- </w:t>
      </w:r>
      <w:r>
        <w:t>rematch</w:t>
      </w:r>
      <w:r w:rsidRPr="00333882">
        <w:rPr>
          <w:lang w:val="ru-RU"/>
        </w:rPr>
        <w:t>:</w:t>
      </w:r>
      <w:r>
        <w:t>request</w:t>
      </w:r>
      <w:r w:rsidRPr="00333882">
        <w:rPr>
          <w:lang w:val="ru-RU"/>
        </w:rPr>
        <w:t xml:space="preserve"> — запрос рематча.</w:t>
      </w:r>
      <w:r w:rsidRPr="00333882">
        <w:rPr>
          <w:lang w:val="ru-RU"/>
        </w:rPr>
        <w:br/>
        <w:t xml:space="preserve">- </w:t>
      </w:r>
      <w:r>
        <w:t>rematch</w:t>
      </w:r>
      <w:r w:rsidRPr="00333882">
        <w:rPr>
          <w:lang w:val="ru-RU"/>
        </w:rPr>
        <w:t>:</w:t>
      </w:r>
      <w:r>
        <w:t>accept</w:t>
      </w:r>
      <w:r w:rsidRPr="00333882">
        <w:rPr>
          <w:lang w:val="ru-RU"/>
        </w:rPr>
        <w:t xml:space="preserve"> / </w:t>
      </w:r>
      <w:r>
        <w:t>rematch</w:t>
      </w:r>
      <w:r w:rsidRPr="00333882">
        <w:rPr>
          <w:lang w:val="ru-RU"/>
        </w:rPr>
        <w:t>:</w:t>
      </w:r>
      <w:r>
        <w:t>reject</w:t>
      </w:r>
      <w:r w:rsidRPr="00333882">
        <w:rPr>
          <w:lang w:val="ru-RU"/>
        </w:rPr>
        <w:t xml:space="preserve"> — ответ на запрос рематча.</w:t>
      </w:r>
      <w:r w:rsidRPr="00333882">
        <w:rPr>
          <w:lang w:val="ru-RU"/>
        </w:rPr>
        <w:br/>
        <w:t xml:space="preserve">- </w:t>
      </w:r>
      <w:r>
        <w:t>exit</w:t>
      </w:r>
      <w:r w:rsidRPr="00333882">
        <w:rPr>
          <w:lang w:val="ru-RU"/>
        </w:rPr>
        <w:t xml:space="preserve"> — выход в меню и разрыв соединения.</w:t>
      </w:r>
      <w:r w:rsidRPr="00333882">
        <w:rPr>
          <w:lang w:val="ru-RU"/>
        </w:rPr>
        <w:br/>
      </w:r>
      <w:r w:rsidRPr="00333882">
        <w:rPr>
          <w:lang w:val="ru-RU"/>
        </w:rPr>
        <w:lastRenderedPageBreak/>
        <w:br/>
        <w:t>Обработка ошибок:</w:t>
      </w:r>
      <w:r w:rsidRPr="00333882">
        <w:rPr>
          <w:lang w:val="ru-RU"/>
        </w:rPr>
        <w:br/>
        <w:t xml:space="preserve">- Если </w:t>
      </w:r>
      <w:r>
        <w:t>bind</w:t>
      </w:r>
      <w:r w:rsidRPr="00333882">
        <w:rPr>
          <w:lang w:val="ru-RU"/>
        </w:rPr>
        <w:t xml:space="preserve">() выбрасывает </w:t>
      </w:r>
      <w:r>
        <w:t>OSError</w:t>
      </w:r>
      <w:r w:rsidRPr="00333882">
        <w:rPr>
          <w:lang w:val="ru-RU"/>
        </w:rPr>
        <w:t>, выводится «Не удалос</w:t>
      </w:r>
      <w:r w:rsidR="00934757">
        <w:rPr>
          <w:lang w:val="ru-RU"/>
        </w:rPr>
        <w:t>ь создать сервер (уже запущен?)»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- Если </w:t>
      </w:r>
      <w:r>
        <w:t>connect</w:t>
      </w:r>
      <w:r w:rsidRPr="00333882">
        <w:rPr>
          <w:lang w:val="ru-RU"/>
        </w:rPr>
        <w:t xml:space="preserve">() выбрасывает </w:t>
      </w:r>
      <w:r>
        <w:t>ConnectionRefusedError</w:t>
      </w:r>
      <w:r w:rsidRPr="00333882">
        <w:rPr>
          <w:lang w:val="ru-RU"/>
        </w:rPr>
        <w:t>, через 5 секунд выходит ошибка подключения.</w:t>
      </w:r>
      <w:r w:rsidRPr="00333882">
        <w:rPr>
          <w:lang w:val="ru-RU"/>
        </w:rPr>
        <w:br/>
        <w:t>- При обрыве соединения (</w:t>
      </w:r>
      <w:r>
        <w:t>recv</w:t>
      </w:r>
      <w:r w:rsidRPr="00333882">
        <w:rPr>
          <w:lang w:val="ru-RU"/>
        </w:rPr>
        <w:t xml:space="preserve">() возвращает пустую строку) </w:t>
      </w:r>
      <w:r w:rsidR="00934757">
        <w:rPr>
          <w:lang w:val="ru-RU"/>
        </w:rPr>
        <w:t>выводится «Соединение разорвано»</w:t>
      </w:r>
      <w:r w:rsidRPr="00333882">
        <w:rPr>
          <w:lang w:val="ru-RU"/>
        </w:rPr>
        <w:t xml:space="preserve"> и оба игрока возвращаются в меню.</w:t>
      </w:r>
      <w:r w:rsidRPr="00333882">
        <w:rPr>
          <w:lang w:val="ru-RU"/>
        </w:rPr>
        <w:br/>
      </w:r>
    </w:p>
    <w:p w14:paraId="0DF3C296" w14:textId="5E8EFA6D" w:rsidR="000E1176" w:rsidRDefault="000E1176" w:rsidP="00CA37C5">
      <w:pPr>
        <w:spacing w:line="240" w:lineRule="auto"/>
        <w:rPr>
          <w:lang w:val="ru-RU"/>
        </w:rPr>
      </w:pPr>
      <w:r>
        <w:rPr>
          <w:lang w:val="ru-RU"/>
        </w:rPr>
        <w:t>Алгоритм работы игры представлен на рисунке 2.5 ниже:</w:t>
      </w:r>
    </w:p>
    <w:p w14:paraId="6A600C69" w14:textId="77777777" w:rsidR="000E1176" w:rsidRDefault="000E1176" w:rsidP="000E1176">
      <w:pPr>
        <w:spacing w:line="240" w:lineRule="auto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457786" wp14:editId="237DF109">
            <wp:extent cx="3595816" cy="8802749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epseek_mermaid_20250531_ebba8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12" cy="88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755B" w14:textId="54432613" w:rsidR="00292261" w:rsidRPr="000E1176" w:rsidRDefault="00934757" w:rsidP="000E1176">
      <w:pPr>
        <w:ind w:firstLine="720"/>
        <w:rPr>
          <w:b/>
          <w:lang w:val="ru-RU"/>
        </w:rPr>
      </w:pPr>
      <w:r w:rsidRPr="000E1176">
        <w:rPr>
          <w:b/>
          <w:color w:val="000000" w:themeColor="text1"/>
          <w:lang w:val="ru-RU"/>
        </w:rPr>
        <w:lastRenderedPageBreak/>
        <w:t>3 РАЗРАБОТКА ПРОГРАММНОГО СРЕДСТВА</w:t>
      </w:r>
    </w:p>
    <w:p w14:paraId="5D322323" w14:textId="6FF0D947" w:rsidR="00292261" w:rsidRPr="00934757" w:rsidRDefault="000A194D" w:rsidP="00934757">
      <w:pPr>
        <w:pStyle w:val="21"/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347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Выбор технологий и инструментов</w:t>
      </w:r>
    </w:p>
    <w:p w14:paraId="05CC6F1C" w14:textId="77777777" w:rsidR="00934757" w:rsidRPr="00934757" w:rsidRDefault="00934757" w:rsidP="00934757">
      <w:pPr>
        <w:rPr>
          <w:lang w:val="ru-RU"/>
        </w:rPr>
      </w:pPr>
    </w:p>
    <w:p w14:paraId="677AD1F3" w14:textId="0E942AB0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Для разработки использованы:</w:t>
      </w:r>
      <w:r w:rsidRPr="00333882">
        <w:rPr>
          <w:lang w:val="ru-RU"/>
        </w:rPr>
        <w:br/>
        <w:t xml:space="preserve">- </w:t>
      </w:r>
      <w:r>
        <w:t>Python</w:t>
      </w:r>
      <w:r w:rsidRPr="00333882">
        <w:rPr>
          <w:lang w:val="ru-RU"/>
        </w:rPr>
        <w:t xml:space="preserve"> 3.</w:t>
      </w:r>
      <w:r>
        <w:t>x</w:t>
      </w:r>
      <w:r w:rsidRPr="00333882">
        <w:rPr>
          <w:lang w:val="ru-RU"/>
        </w:rPr>
        <w:t xml:space="preserve"> — основной язык, простота синтаксиса.</w:t>
      </w:r>
      <w:r w:rsidRPr="00333882">
        <w:rPr>
          <w:lang w:val="ru-RU"/>
        </w:rPr>
        <w:br/>
        <w:t xml:space="preserve">- </w:t>
      </w:r>
      <w:r>
        <w:t>Pygame</w:t>
      </w:r>
      <w:r w:rsidRPr="00333882">
        <w:rPr>
          <w:lang w:val="ru-RU"/>
        </w:rPr>
        <w:t xml:space="preserve"> — библиотека для 2</w:t>
      </w:r>
      <w:r>
        <w:t>D</w:t>
      </w:r>
      <w:r w:rsidRPr="00333882">
        <w:rPr>
          <w:lang w:val="ru-RU"/>
        </w:rPr>
        <w:t>-графики и обработки событий.</w:t>
      </w:r>
      <w:r w:rsidRPr="00333882">
        <w:rPr>
          <w:lang w:val="ru-RU"/>
        </w:rPr>
        <w:br/>
        <w:t xml:space="preserve">- </w:t>
      </w:r>
      <w:r>
        <w:t>socket</w:t>
      </w:r>
      <w:r w:rsidRPr="00333882">
        <w:rPr>
          <w:lang w:val="ru-RU"/>
        </w:rPr>
        <w:t xml:space="preserve"> — модуль для работы с </w:t>
      </w:r>
      <w:r>
        <w:t>TCP</w:t>
      </w:r>
      <w:r w:rsidRPr="00333882">
        <w:rPr>
          <w:lang w:val="ru-RU"/>
        </w:rPr>
        <w:t>-сокетами.</w:t>
      </w:r>
      <w:r w:rsidRPr="00333882">
        <w:rPr>
          <w:lang w:val="ru-RU"/>
        </w:rPr>
        <w:br/>
        <w:t xml:space="preserve">- </w:t>
      </w:r>
      <w:r>
        <w:t>threading</w:t>
      </w:r>
      <w:r w:rsidRPr="00333882">
        <w:rPr>
          <w:lang w:val="ru-RU"/>
        </w:rPr>
        <w:t xml:space="preserve"> — для запуска фонового приема сообщений.</w:t>
      </w:r>
      <w:r w:rsidR="000E1176" w:rsidRPr="00333882">
        <w:rPr>
          <w:lang w:val="ru-RU"/>
        </w:rPr>
        <w:t xml:space="preserve"> </w:t>
      </w:r>
      <w:r w:rsidRPr="00333882">
        <w:rPr>
          <w:lang w:val="ru-RU"/>
        </w:rPr>
        <w:br/>
      </w:r>
      <w:r w:rsidRPr="00333882">
        <w:rPr>
          <w:lang w:val="ru-RU"/>
        </w:rPr>
        <w:br/>
      </w:r>
      <w:r>
        <w:t>IDE</w:t>
      </w:r>
      <w:r w:rsidRPr="00333882">
        <w:rPr>
          <w:lang w:val="ru-RU"/>
        </w:rPr>
        <w:t xml:space="preserve">: </w:t>
      </w:r>
      <w:r>
        <w:t>PyCharm</w:t>
      </w:r>
      <w:r w:rsidRPr="00333882">
        <w:rPr>
          <w:lang w:val="ru-RU"/>
        </w:rPr>
        <w:t xml:space="preserve"> </w:t>
      </w:r>
      <w:r>
        <w:t>Community</w:t>
      </w:r>
      <w:r w:rsidRPr="00333882">
        <w:rPr>
          <w:lang w:val="ru-RU"/>
        </w:rPr>
        <w:t xml:space="preserve"> </w:t>
      </w:r>
      <w:r>
        <w:t>Edition</w:t>
      </w:r>
      <w:r w:rsidRPr="00333882">
        <w:rPr>
          <w:lang w:val="ru-RU"/>
        </w:rPr>
        <w:t>.</w:t>
      </w:r>
      <w:r w:rsidRPr="00333882">
        <w:rPr>
          <w:lang w:val="ru-RU"/>
        </w:rPr>
        <w:br/>
      </w:r>
    </w:p>
    <w:p w14:paraId="6DD5481E" w14:textId="6D0ACB3D" w:rsidR="00292261" w:rsidRDefault="000A194D" w:rsidP="00331844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E117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Реализация игровой логики</w:t>
      </w:r>
    </w:p>
    <w:p w14:paraId="5223DEA4" w14:textId="77777777" w:rsidR="000E1176" w:rsidRPr="000E1176" w:rsidRDefault="000E1176" w:rsidP="000E1176">
      <w:pPr>
        <w:rPr>
          <w:lang w:val="ru-RU"/>
        </w:rPr>
      </w:pPr>
    </w:p>
    <w:p w14:paraId="2A3C95DE" w14:textId="7777777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 xml:space="preserve">Игровая логика реализована в файле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1. Инициализация </w:t>
      </w:r>
      <w:r>
        <w:t>Pygame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   - </w:t>
      </w:r>
      <w:r>
        <w:t>pygame</w:t>
      </w:r>
      <w:r w:rsidRPr="00333882">
        <w:rPr>
          <w:lang w:val="ru-RU"/>
        </w:rPr>
        <w:t>.</w:t>
      </w:r>
      <w:r>
        <w:t>init</w:t>
      </w:r>
      <w:r w:rsidRPr="00333882">
        <w:rPr>
          <w:lang w:val="ru-RU"/>
        </w:rPr>
        <w:t>(), создание экрана (</w:t>
      </w:r>
      <w:r>
        <w:t>WIDTH</w:t>
      </w:r>
      <w:r w:rsidRPr="00333882">
        <w:rPr>
          <w:lang w:val="ru-RU"/>
        </w:rPr>
        <w:t xml:space="preserve">=600, </w:t>
      </w:r>
      <w:r>
        <w:t>HEIGHT</w:t>
      </w:r>
      <w:r w:rsidRPr="00333882">
        <w:rPr>
          <w:lang w:val="ru-RU"/>
        </w:rPr>
        <w:t>=700), установка заголовка.</w:t>
      </w:r>
      <w:r w:rsidRPr="00333882">
        <w:rPr>
          <w:lang w:val="ru-RU"/>
        </w:rPr>
        <w:br/>
        <w:t xml:space="preserve">   - Загрузка шрифтов: </w:t>
      </w:r>
      <w:r>
        <w:t>font</w:t>
      </w:r>
      <w:r w:rsidRPr="00333882">
        <w:rPr>
          <w:lang w:val="ru-RU"/>
        </w:rPr>
        <w:t xml:space="preserve"> размером 64, </w:t>
      </w:r>
      <w:r>
        <w:t>large</w:t>
      </w:r>
      <w:r w:rsidRPr="00333882">
        <w:rPr>
          <w:lang w:val="ru-RU"/>
        </w:rPr>
        <w:t>_</w:t>
      </w:r>
      <w:r>
        <w:t>font</w:t>
      </w:r>
      <w:r w:rsidRPr="00333882">
        <w:rPr>
          <w:lang w:val="ru-RU"/>
        </w:rPr>
        <w:t xml:space="preserve"> размером 96, </w:t>
      </w:r>
      <w:r>
        <w:t>small</w:t>
      </w:r>
      <w:r w:rsidRPr="00333882">
        <w:rPr>
          <w:lang w:val="ru-RU"/>
        </w:rPr>
        <w:t>_</w:t>
      </w:r>
      <w:r>
        <w:t>font</w:t>
      </w:r>
      <w:r w:rsidRPr="00333882">
        <w:rPr>
          <w:lang w:val="ru-RU"/>
        </w:rPr>
        <w:t xml:space="preserve"> размером 48.</w:t>
      </w:r>
      <w:r w:rsidRPr="00333882">
        <w:rPr>
          <w:lang w:val="ru-RU"/>
        </w:rPr>
        <w:br/>
        <w:t>2. Глобальные переменные:</w:t>
      </w:r>
      <w:r w:rsidRPr="00333882">
        <w:rPr>
          <w:lang w:val="ru-RU"/>
        </w:rPr>
        <w:br/>
        <w:t xml:space="preserve">   - </w:t>
      </w:r>
      <w:r>
        <w:t>grid</w:t>
      </w:r>
      <w:r w:rsidRPr="00333882">
        <w:rPr>
          <w:lang w:val="ru-RU"/>
        </w:rPr>
        <w:t xml:space="preserve"> — матрица 3×3 для хранения состояний клеток (</w:t>
      </w:r>
      <w:r>
        <w:t>None</w:t>
      </w:r>
      <w:r w:rsidRPr="00333882">
        <w:rPr>
          <w:lang w:val="ru-RU"/>
        </w:rPr>
        <w:t>, '</w:t>
      </w:r>
      <w:r>
        <w:t>X</w:t>
      </w:r>
      <w:r w:rsidRPr="00333882">
        <w:rPr>
          <w:lang w:val="ru-RU"/>
        </w:rPr>
        <w:t>' или '</w:t>
      </w:r>
      <w:r>
        <w:t>O</w:t>
      </w:r>
      <w:r w:rsidRPr="00333882">
        <w:rPr>
          <w:lang w:val="ru-RU"/>
        </w:rPr>
        <w:t>').</w:t>
      </w:r>
      <w:r w:rsidRPr="00333882">
        <w:rPr>
          <w:lang w:val="ru-RU"/>
        </w:rPr>
        <w:br/>
        <w:t xml:space="preserve">   </w:t>
      </w:r>
      <w:r>
        <w:t>- current_player — символ текущего игрока ('X' или 'O').</w:t>
      </w:r>
      <w:r>
        <w:br/>
        <w:t xml:space="preserve">   - game_over, winner, my_turn — флаги состояния игры.</w:t>
      </w:r>
      <w:r>
        <w:br/>
      </w:r>
      <w:r w:rsidRPr="00333882">
        <w:rPr>
          <w:lang w:val="ru-RU"/>
        </w:rPr>
        <w:t xml:space="preserve">3. Функция </w:t>
      </w:r>
      <w:r>
        <w:t>check</w:t>
      </w:r>
      <w:r w:rsidRPr="00333882">
        <w:rPr>
          <w:lang w:val="ru-RU"/>
        </w:rPr>
        <w:t>_</w:t>
      </w:r>
      <w:r>
        <w:t>winner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Проверка всех возможных победных комбинаций по горизонталям, вертикалям и диагоналям.</w:t>
      </w:r>
      <w:r w:rsidRPr="00333882">
        <w:rPr>
          <w:lang w:val="ru-RU"/>
        </w:rPr>
        <w:br/>
        <w:t xml:space="preserve">   - В случае победы запоминается символ победителя и координаты линии для отрисовки </w:t>
      </w:r>
      <w:r>
        <w:t>win</w:t>
      </w:r>
      <w:r w:rsidRPr="00333882">
        <w:rPr>
          <w:lang w:val="ru-RU"/>
        </w:rPr>
        <w:t>_</w:t>
      </w:r>
      <w:r>
        <w:t>line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Проверка на ничью: если все клетки заполнены без победителя, устанавливается </w:t>
      </w:r>
      <w:r>
        <w:t>winner</w:t>
      </w:r>
      <w:r w:rsidRPr="00333882">
        <w:rPr>
          <w:lang w:val="ru-RU"/>
        </w:rPr>
        <w:t>='Ничья'.</w:t>
      </w:r>
      <w:r w:rsidRPr="00333882">
        <w:rPr>
          <w:lang w:val="ru-RU"/>
        </w:rPr>
        <w:br/>
        <w:t xml:space="preserve">4. Функция </w:t>
      </w:r>
      <w:r>
        <w:t>reset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Сброс состояния: очистка </w:t>
      </w:r>
      <w:r>
        <w:t>grid</w:t>
      </w:r>
      <w:r w:rsidRPr="00333882">
        <w:rPr>
          <w:lang w:val="ru-RU"/>
        </w:rPr>
        <w:t xml:space="preserve">, сброс флагов </w:t>
      </w:r>
      <w:r>
        <w:t>game</w:t>
      </w:r>
      <w:r w:rsidRPr="00333882">
        <w:rPr>
          <w:lang w:val="ru-RU"/>
        </w:rPr>
        <w:t>_</w:t>
      </w:r>
      <w:r>
        <w:t>over</w:t>
      </w:r>
      <w:r w:rsidRPr="00333882">
        <w:rPr>
          <w:lang w:val="ru-RU"/>
        </w:rPr>
        <w:t xml:space="preserve">, </w:t>
      </w:r>
      <w:r>
        <w:t>winner</w:t>
      </w:r>
      <w:r w:rsidRPr="00333882">
        <w:rPr>
          <w:lang w:val="ru-RU"/>
        </w:rPr>
        <w:t xml:space="preserve">, </w:t>
      </w:r>
      <w:r>
        <w:t>win</w:t>
      </w:r>
      <w:r w:rsidRPr="00333882">
        <w:rPr>
          <w:lang w:val="ru-RU"/>
        </w:rPr>
        <w:t>_</w:t>
      </w:r>
      <w:r>
        <w:t>line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</w:t>
      </w:r>
      <w:r>
        <w:t>- Сброс флагов реванша waiting_for_rematch, rematch_offered_by_opponent, rematch_accepted.</w:t>
      </w:r>
      <w:r>
        <w:br/>
        <w:t xml:space="preserve">   </w:t>
      </w:r>
      <w:r w:rsidRPr="00333882">
        <w:rPr>
          <w:lang w:val="ru-RU"/>
        </w:rPr>
        <w:t xml:space="preserve">- Установка </w:t>
      </w:r>
      <w:r>
        <w:t>my</w:t>
      </w:r>
      <w:r w:rsidRPr="00333882">
        <w:rPr>
          <w:lang w:val="ru-RU"/>
        </w:rPr>
        <w:t>_</w:t>
      </w:r>
      <w:r>
        <w:t>turn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 xml:space="preserve"> для сервера, </w:t>
      </w:r>
      <w:r>
        <w:t>False</w:t>
      </w:r>
      <w:r w:rsidRPr="00333882">
        <w:rPr>
          <w:lang w:val="ru-RU"/>
        </w:rPr>
        <w:t xml:space="preserve"> для клиента.</w:t>
      </w:r>
      <w:r w:rsidRPr="00333882">
        <w:rPr>
          <w:lang w:val="ru-RU"/>
        </w:rPr>
        <w:br/>
      </w:r>
    </w:p>
    <w:p w14:paraId="714E3FEF" w14:textId="7D546CFA" w:rsidR="00292261" w:rsidRDefault="000A194D" w:rsidP="00331844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3184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3.3 Работа с сокетами и сетью</w:t>
      </w:r>
    </w:p>
    <w:p w14:paraId="2AE5C070" w14:textId="77777777" w:rsidR="00331844" w:rsidRPr="00331844" w:rsidRDefault="00331844" w:rsidP="00331844">
      <w:pPr>
        <w:rPr>
          <w:lang w:val="ru-RU"/>
        </w:rPr>
      </w:pPr>
    </w:p>
    <w:p w14:paraId="61F7AF4E" w14:textId="1CB71EF4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 xml:space="preserve">Сетевая часть организована через </w:t>
      </w:r>
      <w:r>
        <w:t>TCP</w:t>
      </w:r>
      <w:r w:rsidRPr="00333882">
        <w:rPr>
          <w:lang w:val="ru-RU"/>
        </w:rPr>
        <w:t>-сокеты:</w:t>
      </w:r>
      <w:r w:rsidRPr="00333882">
        <w:rPr>
          <w:lang w:val="ru-RU"/>
        </w:rPr>
        <w:br/>
        <w:t xml:space="preserve">1. Функция </w:t>
      </w:r>
      <w:r>
        <w:t>handle</w:t>
      </w:r>
      <w:r w:rsidRPr="00333882">
        <w:rPr>
          <w:lang w:val="ru-RU"/>
        </w:rPr>
        <w:t>_</w:t>
      </w:r>
      <w:r>
        <w:t>network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Если </w:t>
      </w:r>
      <w:r>
        <w:t>role</w:t>
      </w:r>
      <w:r w:rsidRPr="00333882">
        <w:rPr>
          <w:lang w:val="ru-RU"/>
        </w:rPr>
        <w:t>=='</w:t>
      </w:r>
      <w:r>
        <w:t>server</w:t>
      </w:r>
      <w:r w:rsidRPr="00333882">
        <w:rPr>
          <w:lang w:val="ru-RU"/>
        </w:rPr>
        <w:t>':</w:t>
      </w:r>
      <w:r w:rsidRPr="00333882">
        <w:rPr>
          <w:lang w:val="ru-RU"/>
        </w:rPr>
        <w:br/>
        <w:t xml:space="preserve">       • Создается сокет, устанавливается </w:t>
      </w:r>
      <w:r>
        <w:t>SO</w:t>
      </w:r>
      <w:r w:rsidRPr="00333882">
        <w:rPr>
          <w:lang w:val="ru-RU"/>
        </w:rPr>
        <w:t>_</w:t>
      </w:r>
      <w:r>
        <w:t>REUSEADDR</w:t>
      </w:r>
      <w:r w:rsidRPr="00333882">
        <w:rPr>
          <w:lang w:val="ru-RU"/>
        </w:rPr>
        <w:t>;</w:t>
      </w:r>
      <w:r w:rsidRPr="00333882">
        <w:rPr>
          <w:lang w:val="ru-RU"/>
        </w:rPr>
        <w:br/>
        <w:t xml:space="preserve">       • Производится </w:t>
      </w:r>
      <w:r>
        <w:t>s</w:t>
      </w:r>
      <w:r w:rsidRPr="00333882">
        <w:rPr>
          <w:lang w:val="ru-RU"/>
        </w:rPr>
        <w:t>.</w:t>
      </w:r>
      <w:r>
        <w:t>bind</w:t>
      </w:r>
      <w:r w:rsidRPr="00333882">
        <w:rPr>
          <w:lang w:val="ru-RU"/>
        </w:rPr>
        <w:t>((</w:t>
      </w:r>
      <w:r>
        <w:t>HOST</w:t>
      </w:r>
      <w:r w:rsidRPr="00333882">
        <w:rPr>
          <w:lang w:val="ru-RU"/>
        </w:rPr>
        <w:t xml:space="preserve">, </w:t>
      </w:r>
      <w:r>
        <w:t>PORT</w:t>
      </w:r>
      <w:r w:rsidRPr="00333882">
        <w:rPr>
          <w:lang w:val="ru-RU"/>
        </w:rPr>
        <w:t xml:space="preserve">)) и </w:t>
      </w:r>
      <w:r>
        <w:t>s</w:t>
      </w:r>
      <w:r w:rsidRPr="00333882">
        <w:rPr>
          <w:lang w:val="ru-RU"/>
        </w:rPr>
        <w:t>.</w:t>
      </w:r>
      <w:r>
        <w:t>listen</w:t>
      </w:r>
      <w:r w:rsidRPr="00333882">
        <w:rPr>
          <w:lang w:val="ru-RU"/>
        </w:rPr>
        <w:t>(1);</w:t>
      </w:r>
      <w:r w:rsidRPr="00333882">
        <w:rPr>
          <w:lang w:val="ru-RU"/>
        </w:rPr>
        <w:br/>
        <w:t xml:space="preserve">       • Таймаут </w:t>
      </w:r>
      <w:r>
        <w:t>accept</w:t>
      </w:r>
      <w:r w:rsidRPr="00333882">
        <w:rPr>
          <w:lang w:val="ru-RU"/>
        </w:rPr>
        <w:t xml:space="preserve">() установлен через </w:t>
      </w:r>
      <w:r>
        <w:t>s</w:t>
      </w:r>
      <w:r w:rsidRPr="00333882">
        <w:rPr>
          <w:lang w:val="ru-RU"/>
        </w:rPr>
        <w:t>.</w:t>
      </w:r>
      <w:r>
        <w:t>settimeout</w:t>
      </w:r>
      <w:r w:rsidRPr="00333882">
        <w:rPr>
          <w:lang w:val="ru-RU"/>
        </w:rPr>
        <w:t xml:space="preserve">(0.5) для предотвращения блокировки </w:t>
      </w:r>
      <w:r>
        <w:t>main</w:t>
      </w:r>
      <w:r w:rsidRPr="00333882">
        <w:rPr>
          <w:lang w:val="ru-RU"/>
        </w:rPr>
        <w:t>-</w:t>
      </w:r>
      <w:r>
        <w:t>loop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В цикле пытается принять соединение, пока </w:t>
      </w:r>
      <w:r>
        <w:t>running</w:t>
      </w:r>
      <w:r w:rsidRPr="00333882">
        <w:rPr>
          <w:lang w:val="ru-RU"/>
        </w:rPr>
        <w:t xml:space="preserve"> и </w:t>
      </w:r>
      <w:r>
        <w:t>not</w:t>
      </w:r>
      <w:r w:rsidRPr="00333882">
        <w:rPr>
          <w:lang w:val="ru-RU"/>
        </w:rPr>
        <w:t xml:space="preserve"> </w:t>
      </w:r>
      <w:r>
        <w:t>connected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При успешном подключении устанавливаются </w:t>
      </w:r>
      <w:r>
        <w:t>connected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 xml:space="preserve"> и </w:t>
      </w:r>
      <w:r>
        <w:t>my</w:t>
      </w:r>
      <w:r w:rsidRPr="00333882">
        <w:rPr>
          <w:lang w:val="ru-RU"/>
        </w:rPr>
        <w:t>_</w:t>
      </w:r>
      <w:r>
        <w:t>turn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При </w:t>
      </w:r>
      <w:r>
        <w:t>OSError</w:t>
      </w:r>
      <w:r w:rsidRPr="00333882">
        <w:rPr>
          <w:lang w:val="ru-RU"/>
        </w:rPr>
        <w:t xml:space="preserve"> (порт занят) вызывается </w:t>
      </w:r>
      <w:r>
        <w:t>show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>("Не удалось создать сервер (уже запущен?)").</w:t>
      </w:r>
      <w:r w:rsidRPr="00333882">
        <w:rPr>
          <w:lang w:val="ru-RU"/>
        </w:rPr>
        <w:br/>
        <w:t xml:space="preserve">   - Если </w:t>
      </w:r>
      <w:r>
        <w:t>role</w:t>
      </w:r>
      <w:r w:rsidRPr="00333882">
        <w:rPr>
          <w:lang w:val="ru-RU"/>
        </w:rPr>
        <w:t>=='</w:t>
      </w:r>
      <w:r>
        <w:t>client</w:t>
      </w:r>
      <w:r w:rsidRPr="00333882">
        <w:rPr>
          <w:lang w:val="ru-RU"/>
        </w:rPr>
        <w:t>':</w:t>
      </w:r>
      <w:r w:rsidRPr="00333882">
        <w:rPr>
          <w:lang w:val="ru-RU"/>
        </w:rPr>
        <w:br/>
        <w:t xml:space="preserve">       • Создается сокет и пытается подключиться к серверу в цикле с таймаутом 1 секунда.</w:t>
      </w:r>
      <w:r w:rsidRPr="00333882">
        <w:rPr>
          <w:lang w:val="ru-RU"/>
        </w:rPr>
        <w:br/>
        <w:t xml:space="preserve">       • При успешном подключении </w:t>
      </w:r>
      <w:r>
        <w:t>connected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 xml:space="preserve">, </w:t>
      </w:r>
      <w:r>
        <w:t>my</w:t>
      </w:r>
      <w:r w:rsidRPr="00333882">
        <w:rPr>
          <w:lang w:val="ru-RU"/>
        </w:rPr>
        <w:t>_</w:t>
      </w:r>
      <w:r>
        <w:t>turn</w:t>
      </w:r>
      <w:r w:rsidRPr="00333882">
        <w:rPr>
          <w:lang w:val="ru-RU"/>
        </w:rPr>
        <w:t>=</w:t>
      </w:r>
      <w:r>
        <w:t>False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    • При </w:t>
      </w:r>
      <w:r>
        <w:t>ConnectionRefusedError</w:t>
      </w:r>
      <w:r w:rsidRPr="00333882">
        <w:rPr>
          <w:lang w:val="ru-RU"/>
        </w:rPr>
        <w:t xml:space="preserve"> или других сбоях выводится </w:t>
      </w:r>
      <w:r>
        <w:t>show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>("Ошибка подключения: ...") и выход.</w:t>
      </w:r>
      <w:r w:rsidRPr="00333882">
        <w:rPr>
          <w:lang w:val="ru-RU"/>
        </w:rPr>
        <w:br/>
        <w:t>2. Функции отправки сообщений:</w:t>
      </w:r>
      <w:r w:rsidRPr="00333882">
        <w:rPr>
          <w:lang w:val="ru-RU"/>
        </w:rPr>
        <w:br/>
        <w:t xml:space="preserve">   - </w:t>
      </w:r>
      <w:r>
        <w:t>send</w:t>
      </w:r>
      <w:r w:rsidRPr="00333882">
        <w:rPr>
          <w:lang w:val="ru-RU"/>
        </w:rPr>
        <w:t>_</w:t>
      </w:r>
      <w:r>
        <w:t>move</w:t>
      </w:r>
      <w:r w:rsidRPr="00333882">
        <w:rPr>
          <w:lang w:val="ru-RU"/>
        </w:rPr>
        <w:t>(</w:t>
      </w:r>
      <w:r>
        <w:t>x</w:t>
      </w:r>
      <w:r w:rsidRPr="00333882">
        <w:rPr>
          <w:lang w:val="ru-RU"/>
        </w:rPr>
        <w:t>,</w:t>
      </w:r>
      <w:r>
        <w:t>y</w:t>
      </w:r>
      <w:r w:rsidRPr="00333882">
        <w:rPr>
          <w:lang w:val="ru-RU"/>
        </w:rPr>
        <w:t>): отправляет байты вида "</w:t>
      </w:r>
      <w:r>
        <w:t>move</w:t>
      </w:r>
      <w:r w:rsidRPr="00333882">
        <w:rPr>
          <w:lang w:val="ru-RU"/>
        </w:rPr>
        <w:t>:</w:t>
      </w:r>
      <w:r>
        <w:t>x</w:t>
      </w:r>
      <w:r w:rsidRPr="00333882">
        <w:rPr>
          <w:lang w:val="ru-RU"/>
        </w:rPr>
        <w:t>,</w:t>
      </w:r>
      <w:r>
        <w:t>y</w:t>
      </w:r>
      <w:r w:rsidRPr="00333882">
        <w:rPr>
          <w:lang w:val="ru-RU"/>
        </w:rPr>
        <w:t>".</w:t>
      </w:r>
      <w:r w:rsidRPr="00333882">
        <w:rPr>
          <w:lang w:val="ru-RU"/>
        </w:rPr>
        <w:br/>
        <w:t xml:space="preserve">   </w:t>
      </w:r>
      <w:r>
        <w:t>- send_rematch_request(): отправляет "rematch:request".</w:t>
      </w:r>
      <w:r>
        <w:br/>
        <w:t xml:space="preserve">   - send_rematch_response(accepted): отправляет "rematch:accept" или "rematch:reject".</w:t>
      </w:r>
      <w:r>
        <w:br/>
        <w:t xml:space="preserve">   - send_exit(): отправляет "exit" перед выходом.</w:t>
      </w:r>
      <w:r>
        <w:br/>
        <w:t>3. Фоновой поток receive_moves():</w:t>
      </w:r>
      <w:r>
        <w:br/>
        <w:t xml:space="preserve">   - Пока running и connected:</w:t>
      </w:r>
      <w:r>
        <w:br/>
        <w:t xml:space="preserve">       • При получении "move:x,y" ставит в grid соответствующую фигуру, устанавливает my_turn=True и проверяет победу.</w:t>
      </w:r>
      <w:r>
        <w:br/>
        <w:t xml:space="preserve">       • При получении "rematch:request" устанавливает флаги waiting_for_rematch=False, rematch_offered_by_opponent=True.</w:t>
      </w:r>
      <w:r>
        <w:br/>
        <w:t xml:space="preserve">       </w:t>
      </w:r>
      <w:r w:rsidRPr="00333882">
        <w:rPr>
          <w:lang w:val="ru-RU"/>
        </w:rPr>
        <w:t>• При получении "</w:t>
      </w:r>
      <w:r>
        <w:t>rematch</w:t>
      </w:r>
      <w:r w:rsidRPr="00333882">
        <w:rPr>
          <w:lang w:val="ru-RU"/>
        </w:rPr>
        <w:t>:</w:t>
      </w:r>
      <w:r>
        <w:t>accept</w:t>
      </w:r>
      <w:r w:rsidRPr="00333882">
        <w:rPr>
          <w:lang w:val="ru-RU"/>
        </w:rPr>
        <w:t xml:space="preserve">" вызывает </w:t>
      </w:r>
      <w:r>
        <w:t>reset</w:t>
      </w:r>
      <w:r w:rsidRPr="00333882">
        <w:rPr>
          <w:lang w:val="ru-RU"/>
        </w:rPr>
        <w:t>() и сбрасывает флаги рематча.</w:t>
      </w:r>
      <w:r w:rsidRPr="00333882">
        <w:rPr>
          <w:lang w:val="ru-RU"/>
        </w:rPr>
        <w:br/>
        <w:t xml:space="preserve">       • При получении "</w:t>
      </w:r>
      <w:r>
        <w:t>rematch</w:t>
      </w:r>
      <w:r w:rsidRPr="00333882">
        <w:rPr>
          <w:lang w:val="ru-RU"/>
        </w:rPr>
        <w:t>:</w:t>
      </w:r>
      <w:r>
        <w:t>reject</w:t>
      </w:r>
      <w:r w:rsidRPr="00333882">
        <w:rPr>
          <w:lang w:val="ru-RU"/>
        </w:rPr>
        <w:t>" сбрасывает флаги рематча и выводит сообщение об отказе.</w:t>
      </w:r>
      <w:r w:rsidRPr="00333882">
        <w:rPr>
          <w:lang w:val="ru-RU"/>
        </w:rPr>
        <w:br/>
        <w:t xml:space="preserve">       • При получении "</w:t>
      </w:r>
      <w:r>
        <w:t>exit</w:t>
      </w:r>
      <w:r w:rsidRPr="00333882">
        <w:rPr>
          <w:lang w:val="ru-RU"/>
        </w:rPr>
        <w:t xml:space="preserve">" выводится сообщение "Соперник вышел из игры" и вызывается </w:t>
      </w:r>
      <w:r>
        <w:t>return</w:t>
      </w:r>
      <w:r w:rsidRPr="00333882">
        <w:rPr>
          <w:lang w:val="ru-RU"/>
        </w:rPr>
        <w:t>_</w:t>
      </w:r>
      <w:r>
        <w:t>to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().</w:t>
      </w:r>
      <w:r w:rsidRPr="00333882">
        <w:rPr>
          <w:lang w:val="ru-RU"/>
        </w:rPr>
        <w:br/>
        <w:t xml:space="preserve">   - При ошибке сокета (отключение, исключение) выводится </w:t>
      </w:r>
      <w:r>
        <w:t>show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 xml:space="preserve">("Ошибка </w:t>
      </w:r>
      <w:r w:rsidRPr="00333882">
        <w:rPr>
          <w:lang w:val="ru-RU"/>
        </w:rPr>
        <w:lastRenderedPageBreak/>
        <w:t xml:space="preserve">соединения: ...") и </w:t>
      </w:r>
      <w:r>
        <w:t>return</w:t>
      </w:r>
      <w:r w:rsidRPr="00333882">
        <w:rPr>
          <w:lang w:val="ru-RU"/>
        </w:rPr>
        <w:t>_</w:t>
      </w:r>
      <w:r>
        <w:t>to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().</w:t>
      </w:r>
      <w:r w:rsidRPr="00333882">
        <w:rPr>
          <w:lang w:val="ru-RU"/>
        </w:rPr>
        <w:br/>
      </w:r>
    </w:p>
    <w:p w14:paraId="760D2A5C" w14:textId="5EB5F1E2" w:rsidR="00292261" w:rsidRDefault="000A194D" w:rsidP="00331844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331844">
        <w:rPr>
          <w:rFonts w:ascii="Times New Roman" w:hAnsi="Times New Roman" w:cs="Times New Roman"/>
          <w:color w:val="000000" w:themeColor="text1"/>
          <w:sz w:val="28"/>
          <w:lang w:val="ru-RU"/>
        </w:rPr>
        <w:t>3.4 Обработка пользовательского интерфейса</w:t>
      </w:r>
    </w:p>
    <w:p w14:paraId="050D4924" w14:textId="77777777" w:rsidR="00331844" w:rsidRPr="00331844" w:rsidRDefault="00331844" w:rsidP="00331844">
      <w:pPr>
        <w:rPr>
          <w:lang w:val="ru-RU"/>
        </w:rPr>
      </w:pPr>
    </w:p>
    <w:p w14:paraId="721F0241" w14:textId="64C3E6C7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Функции отрисовки и обработки интерфейса:</w:t>
      </w:r>
      <w:r w:rsidRPr="00333882">
        <w:rPr>
          <w:lang w:val="ru-RU"/>
        </w:rPr>
        <w:br/>
        <w:t xml:space="preserve">1. </w:t>
      </w:r>
      <w:r>
        <w:t>draw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Отрисовка фона белым цветом, заголовка и кнопок.</w:t>
      </w:r>
      <w:r w:rsidRPr="00333882">
        <w:rPr>
          <w:lang w:val="ru-RU"/>
        </w:rPr>
        <w:br/>
        <w:t xml:space="preserve">   - При наличии </w:t>
      </w:r>
      <w:r>
        <w:t>server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 xml:space="preserve"> отображает его текст красным цветом под кнопками.</w:t>
      </w:r>
      <w:r w:rsidRPr="00333882">
        <w:rPr>
          <w:lang w:val="ru-RU"/>
        </w:rPr>
        <w:br/>
        <w:t xml:space="preserve">2. </w:t>
      </w:r>
      <w:r>
        <w:t>draw</w:t>
      </w:r>
      <w:r w:rsidRPr="00333882">
        <w:rPr>
          <w:lang w:val="ru-RU"/>
        </w:rPr>
        <w:t>_</w:t>
      </w:r>
      <w:r>
        <w:t>waiting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Отображение надписи "Ожидание подключения...".</w:t>
      </w:r>
      <w:r w:rsidRPr="00333882">
        <w:rPr>
          <w:lang w:val="ru-RU"/>
        </w:rPr>
        <w:br/>
        <w:t xml:space="preserve">   - Если </w:t>
      </w:r>
      <w:r>
        <w:t>server</w:t>
      </w:r>
      <w:r w:rsidRPr="00333882">
        <w:rPr>
          <w:lang w:val="ru-RU"/>
        </w:rPr>
        <w:t>_</w:t>
      </w:r>
      <w:r>
        <w:t>error</w:t>
      </w:r>
      <w:r w:rsidRPr="00333882">
        <w:rPr>
          <w:lang w:val="ru-RU"/>
        </w:rPr>
        <w:t xml:space="preserve"> не </w:t>
      </w:r>
      <w:r>
        <w:t>null</w:t>
      </w:r>
      <w:r w:rsidRPr="00333882">
        <w:rPr>
          <w:lang w:val="ru-RU"/>
        </w:rPr>
        <w:t>, показывать ошибку подключения красным цветом ниже основной надписи.</w:t>
      </w:r>
      <w:r w:rsidRPr="00333882">
        <w:rPr>
          <w:lang w:val="ru-RU"/>
        </w:rPr>
        <w:br/>
        <w:t xml:space="preserve">3. </w:t>
      </w:r>
      <w:r>
        <w:t>draw</w:t>
      </w:r>
      <w:r w:rsidRPr="00333882">
        <w:rPr>
          <w:lang w:val="ru-RU"/>
        </w:rPr>
        <w:t>_</w:t>
      </w:r>
      <w:r>
        <w:t>board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</w:t>
      </w:r>
      <w:r w:rsidR="00331844">
        <w:rPr>
          <w:lang w:val="ru-RU"/>
        </w:rPr>
        <w:t>рисовка белого фона и сетки 3×3.</w:t>
      </w:r>
      <w:r w:rsidRPr="00333882">
        <w:rPr>
          <w:lang w:val="ru-RU"/>
        </w:rPr>
        <w:br/>
        <w:t xml:space="preserve">   - Отображение крестиков и ноликов: метки по центру клетки.</w:t>
      </w:r>
      <w:r w:rsidRPr="00333882">
        <w:rPr>
          <w:lang w:val="ru-RU"/>
        </w:rPr>
        <w:br/>
        <w:t xml:space="preserve">   - Если </w:t>
      </w:r>
      <w:r>
        <w:t>win</w:t>
      </w:r>
      <w:r w:rsidRPr="00333882">
        <w:rPr>
          <w:lang w:val="ru-RU"/>
        </w:rPr>
        <w:t>_</w:t>
      </w:r>
      <w:r>
        <w:t>line</w:t>
      </w:r>
      <w:r w:rsidRPr="00333882">
        <w:rPr>
          <w:lang w:val="ru-RU"/>
        </w:rPr>
        <w:t xml:space="preserve"> не </w:t>
      </w:r>
      <w:r>
        <w:t>None</w:t>
      </w:r>
      <w:r w:rsidRPr="00333882">
        <w:rPr>
          <w:lang w:val="ru-RU"/>
        </w:rPr>
        <w:t>, рисовать красную линию толщиной 10 через выигрышную комбинацию.</w:t>
      </w:r>
      <w:r w:rsidRPr="00333882">
        <w:rPr>
          <w:lang w:val="ru-RU"/>
        </w:rPr>
        <w:br/>
        <w:t xml:space="preserve">4. </w:t>
      </w:r>
      <w:r>
        <w:t>draw</w:t>
      </w:r>
      <w:r w:rsidRPr="00333882">
        <w:rPr>
          <w:lang w:val="ru-RU"/>
        </w:rPr>
        <w:t>_</w:t>
      </w:r>
      <w:r>
        <w:t>status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Вывод текста "Ваш ход" или "Ход соперника"</w:t>
      </w:r>
      <w:r w:rsidR="00331844">
        <w:rPr>
          <w:lang w:val="ru-RU"/>
        </w:rPr>
        <w:t>.</w:t>
      </w:r>
      <w:r w:rsidRPr="00333882">
        <w:rPr>
          <w:lang w:val="ru-RU"/>
        </w:rPr>
        <w:br/>
        <w:t xml:space="preserve">5. </w:t>
      </w:r>
      <w:r>
        <w:t>draw</w:t>
      </w:r>
      <w:r w:rsidRPr="00333882">
        <w:rPr>
          <w:lang w:val="ru-RU"/>
        </w:rPr>
        <w:t>_</w:t>
      </w:r>
      <w:r>
        <w:t>rematch</w:t>
      </w:r>
      <w:r w:rsidRPr="00333882">
        <w:rPr>
          <w:lang w:val="ru-RU"/>
        </w:rPr>
        <w:t>_</w:t>
      </w:r>
      <w:r>
        <w:t>ui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Отрисовка кнопок «Играть снова» и «Выход в меню».</w:t>
      </w:r>
      <w:r w:rsidRPr="00333882">
        <w:rPr>
          <w:lang w:val="ru-RU"/>
        </w:rPr>
        <w:br/>
        <w:t xml:space="preserve">   - Если </w:t>
      </w:r>
      <w:r>
        <w:t>rematch</w:t>
      </w:r>
      <w:r w:rsidRPr="00333882">
        <w:rPr>
          <w:lang w:val="ru-RU"/>
        </w:rPr>
        <w:t>_</w:t>
      </w:r>
      <w:r>
        <w:t>offered</w:t>
      </w:r>
      <w:r w:rsidRPr="00333882">
        <w:rPr>
          <w:lang w:val="ru-RU"/>
        </w:rPr>
        <w:t>_</w:t>
      </w:r>
      <w:r>
        <w:t>by</w:t>
      </w:r>
      <w:r w:rsidRPr="00333882">
        <w:rPr>
          <w:lang w:val="ru-RU"/>
        </w:rPr>
        <w:t>_</w:t>
      </w:r>
      <w:r>
        <w:t>opponent</w:t>
      </w:r>
      <w:r w:rsidRPr="00333882">
        <w:rPr>
          <w:lang w:val="ru-RU"/>
        </w:rPr>
        <w:t>=</w:t>
      </w:r>
      <w:r>
        <w:t>True</w:t>
      </w:r>
      <w:r w:rsidRPr="00333882">
        <w:rPr>
          <w:lang w:val="ru-RU"/>
        </w:rPr>
        <w:t>, отображать текст «Соперник предлагает реванш».</w:t>
      </w:r>
      <w:r w:rsidRPr="00333882">
        <w:rPr>
          <w:lang w:val="ru-RU"/>
        </w:rPr>
        <w:br/>
        <w:t xml:space="preserve">6. </w:t>
      </w:r>
      <w:r>
        <w:t>return</w:t>
      </w:r>
      <w:r w:rsidRPr="00333882">
        <w:rPr>
          <w:lang w:val="ru-RU"/>
        </w:rPr>
        <w:t>_</w:t>
      </w:r>
      <w:r>
        <w:t>to</w:t>
      </w:r>
      <w:r w:rsidRPr="00333882">
        <w:rPr>
          <w:lang w:val="ru-RU"/>
        </w:rPr>
        <w:t>_</w:t>
      </w:r>
      <w:r>
        <w:t>menu</w:t>
      </w:r>
      <w:r w:rsidRPr="00333882">
        <w:rPr>
          <w:lang w:val="ru-RU"/>
        </w:rPr>
        <w:t>():</w:t>
      </w:r>
      <w:r w:rsidRPr="00333882">
        <w:rPr>
          <w:lang w:val="ru-RU"/>
        </w:rPr>
        <w:br/>
        <w:t xml:space="preserve">   - Отправляет «</w:t>
      </w:r>
      <w:r>
        <w:t>exit</w:t>
      </w:r>
      <w:r w:rsidRPr="00333882">
        <w:rPr>
          <w:lang w:val="ru-RU"/>
        </w:rPr>
        <w:t xml:space="preserve">», закрывает сокет, сбрасывает соединение, возвращает </w:t>
      </w:r>
      <w:r>
        <w:t>state</w:t>
      </w:r>
      <w:r w:rsidRPr="00333882">
        <w:rPr>
          <w:lang w:val="ru-RU"/>
        </w:rPr>
        <w:t xml:space="preserve"> в «</w:t>
      </w:r>
      <w:r>
        <w:t>menu</w:t>
      </w:r>
      <w:r w:rsidRPr="00333882">
        <w:rPr>
          <w:lang w:val="ru-RU"/>
        </w:rPr>
        <w:t>», сбрасывает флаги.</w:t>
      </w:r>
      <w:r w:rsidR="00EB631A" w:rsidRPr="00333882">
        <w:rPr>
          <w:lang w:val="ru-RU"/>
        </w:rPr>
        <w:t xml:space="preserve"> </w:t>
      </w:r>
      <w:r w:rsidRPr="00333882">
        <w:rPr>
          <w:lang w:val="ru-RU"/>
        </w:rPr>
        <w:br/>
      </w:r>
    </w:p>
    <w:p w14:paraId="07EA918E" w14:textId="77777777" w:rsidR="006A54B7" w:rsidRDefault="006A54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2AA67B1D" w14:textId="28F76D2A" w:rsidR="00292261" w:rsidRDefault="000A194D" w:rsidP="006A54B7">
      <w:pPr>
        <w:pStyle w:val="1"/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4 Тестирование программного средства</w:t>
      </w:r>
    </w:p>
    <w:p w14:paraId="3723AF69" w14:textId="77777777" w:rsidR="006A54B7" w:rsidRPr="006A54B7" w:rsidRDefault="006A54B7" w:rsidP="006A54B7">
      <w:pPr>
        <w:rPr>
          <w:lang w:val="ru-RU"/>
        </w:rPr>
      </w:pPr>
    </w:p>
    <w:p w14:paraId="4FCDD8FB" w14:textId="78F3F350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Тестирование проводилось вручную и включает следующие этапы:</w:t>
      </w:r>
      <w:r w:rsidRPr="00333882">
        <w:rPr>
          <w:lang w:val="ru-RU"/>
        </w:rPr>
        <w:br/>
        <w:t>1. Проверка запуска сервера:</w:t>
      </w:r>
      <w:r w:rsidRPr="00333882">
        <w:rPr>
          <w:lang w:val="ru-RU"/>
        </w:rPr>
        <w:br/>
      </w:r>
      <w:r w:rsidR="006A54B7">
        <w:rPr>
          <w:lang w:val="ru-RU"/>
        </w:rPr>
        <w:t xml:space="preserve">   - Нажатие «Создать игру»</w:t>
      </w:r>
      <w:r w:rsidRPr="00333882">
        <w:rPr>
          <w:lang w:val="ru-RU"/>
        </w:rPr>
        <w:t xml:space="preserve"> при свободном порту: сервер запускается, отобра</w:t>
      </w:r>
      <w:r w:rsidR="006A54B7">
        <w:rPr>
          <w:lang w:val="ru-RU"/>
        </w:rPr>
        <w:t>жается «Ожидание подключения...».</w:t>
      </w:r>
      <w:r w:rsidR="006A54B7">
        <w:rPr>
          <w:lang w:val="ru-RU"/>
        </w:rPr>
        <w:br/>
        <w:t xml:space="preserve">   - Нажатие «Создать игру»</w:t>
      </w:r>
      <w:r w:rsidRPr="00333882">
        <w:rPr>
          <w:lang w:val="ru-RU"/>
        </w:rPr>
        <w:t xml:space="preserve"> при занятом порту: выводится «Не удалос</w:t>
      </w:r>
      <w:r w:rsidR="006A54B7">
        <w:rPr>
          <w:lang w:val="ru-RU"/>
        </w:rPr>
        <w:t>ь создать сервер (уже запущен?)»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2. Проверка подключения клиента:</w:t>
      </w:r>
      <w:r w:rsidRPr="00333882">
        <w:rPr>
          <w:lang w:val="ru-RU"/>
        </w:rPr>
        <w:br/>
        <w:t xml:space="preserve">   - Нажатие </w:t>
      </w:r>
      <w:r w:rsidR="006A54B7">
        <w:rPr>
          <w:lang w:val="ru-RU"/>
        </w:rPr>
        <w:t>«Подключиться»</w:t>
      </w:r>
      <w:r w:rsidRPr="00333882">
        <w:rPr>
          <w:lang w:val="ru-RU"/>
        </w:rPr>
        <w:t xml:space="preserve"> при запущенном сервере: клиент подключается, игра начинае</w:t>
      </w:r>
      <w:r w:rsidR="006A54B7">
        <w:rPr>
          <w:lang w:val="ru-RU"/>
        </w:rPr>
        <w:t>тся.</w:t>
      </w:r>
      <w:r w:rsidR="006A54B7">
        <w:rPr>
          <w:lang w:val="ru-RU"/>
        </w:rPr>
        <w:br/>
        <w:t xml:space="preserve">   - Нажатие «Подключиться»</w:t>
      </w:r>
      <w:r w:rsidRPr="00333882">
        <w:rPr>
          <w:lang w:val="ru-RU"/>
        </w:rPr>
        <w:t xml:space="preserve"> при отсутствии сервера: через 5 секунд выв</w:t>
      </w:r>
      <w:r w:rsidR="006A54B7">
        <w:rPr>
          <w:lang w:val="ru-RU"/>
        </w:rPr>
        <w:t>одится «Ошибка подключения: ...»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3. Проверка игрового процесса:</w:t>
      </w:r>
      <w:r w:rsidRPr="00333882">
        <w:rPr>
          <w:lang w:val="ru-RU"/>
        </w:rPr>
        <w:br/>
        <w:t xml:space="preserve">   - Расстановка крестиков и ноликов: при клике по свободной клетке на одном экране</w:t>
      </w:r>
      <w:r w:rsidR="006A54B7">
        <w:rPr>
          <w:lang w:val="ru-RU"/>
        </w:rPr>
        <w:t xml:space="preserve"> ставится крестик</w:t>
      </w:r>
      <w:r w:rsidRPr="00333882">
        <w:rPr>
          <w:lang w:val="ru-RU"/>
        </w:rPr>
        <w:t xml:space="preserve">, а на втором экране появляется </w:t>
      </w:r>
      <w:r w:rsidR="006A54B7">
        <w:rPr>
          <w:lang w:val="ru-RU"/>
        </w:rPr>
        <w:t>нолик.</w:t>
      </w:r>
      <w:r w:rsidRPr="00333882">
        <w:rPr>
          <w:lang w:val="ru-RU"/>
        </w:rPr>
        <w:br/>
        <w:t xml:space="preserve">   - Чередование ходов: после хода игрока его кнопки блокируются, пока не придет ход соперника.</w:t>
      </w:r>
      <w:r w:rsidRPr="00333882">
        <w:rPr>
          <w:lang w:val="ru-RU"/>
        </w:rPr>
        <w:br/>
        <w:t xml:space="preserve">  </w:t>
      </w:r>
      <w:r w:rsidR="006A54B7">
        <w:rPr>
          <w:lang w:val="ru-RU"/>
        </w:rPr>
        <w:t xml:space="preserve"> - Отображение надписи «Ваш ход» или «Ход соперника».</w:t>
      </w:r>
      <w:r w:rsidRPr="00333882">
        <w:rPr>
          <w:lang w:val="ru-RU"/>
        </w:rPr>
        <w:br/>
        <w:t>4. Проверка победных условий:</w:t>
      </w:r>
      <w:r w:rsidRPr="00333882">
        <w:rPr>
          <w:lang w:val="ru-RU"/>
        </w:rPr>
        <w:br/>
        <w:t xml:space="preserve">   - Проверка победы по горизонталям, вертикалям и диагоналям. При победе рисуется красная линия.</w:t>
      </w:r>
      <w:r w:rsidRPr="00333882">
        <w:rPr>
          <w:lang w:val="ru-RU"/>
        </w:rPr>
        <w:br/>
        <w:t xml:space="preserve">   - Проверка ничьей: при заполнении всех клеток </w:t>
      </w:r>
      <w:r w:rsidR="006A54B7">
        <w:rPr>
          <w:lang w:val="ru-RU"/>
        </w:rPr>
        <w:t>без победителя выводится «Ничья»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5. Проверка рематча:</w:t>
      </w:r>
      <w:r w:rsidRPr="00333882">
        <w:rPr>
          <w:lang w:val="ru-RU"/>
        </w:rPr>
        <w:br/>
        <w:t xml:space="preserve">   - При нажа</w:t>
      </w:r>
      <w:r w:rsidR="006A54B7">
        <w:rPr>
          <w:lang w:val="ru-RU"/>
        </w:rPr>
        <w:t>тии «Играть снова»</w:t>
      </w:r>
      <w:r w:rsidRPr="00333882">
        <w:rPr>
          <w:lang w:val="ru-RU"/>
        </w:rPr>
        <w:t xml:space="preserve"> в состоянии </w:t>
      </w:r>
      <w:r>
        <w:t>end</w:t>
      </w:r>
      <w:r w:rsidRPr="00333882">
        <w:rPr>
          <w:lang w:val="ru-RU"/>
        </w:rPr>
        <w:t xml:space="preserve"> отправляется «</w:t>
      </w:r>
      <w:r>
        <w:t>rematch</w:t>
      </w:r>
      <w:r w:rsidRPr="00333882">
        <w:rPr>
          <w:lang w:val="ru-RU"/>
        </w:rPr>
        <w:t>:</w:t>
      </w:r>
      <w:r>
        <w:t>request</w:t>
      </w:r>
      <w:r w:rsidR="006A54B7">
        <w:rPr>
          <w:lang w:val="ru-RU"/>
        </w:rPr>
        <w:t>»</w:t>
      </w:r>
      <w:r w:rsidRPr="00333882">
        <w:rPr>
          <w:lang w:val="ru-RU"/>
        </w:rPr>
        <w:t xml:space="preserve"> и о</w:t>
      </w:r>
      <w:r w:rsidR="006A54B7">
        <w:rPr>
          <w:lang w:val="ru-RU"/>
        </w:rPr>
        <w:t>тображается «Ожидание ответа...»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При получении «</w:t>
      </w:r>
      <w:r>
        <w:t>rematch</w:t>
      </w:r>
      <w:r w:rsidRPr="00333882">
        <w:rPr>
          <w:lang w:val="ru-RU"/>
        </w:rPr>
        <w:t>:</w:t>
      </w:r>
      <w:r>
        <w:t>request</w:t>
      </w:r>
      <w:r w:rsidR="006A54B7">
        <w:rPr>
          <w:lang w:val="ru-RU"/>
        </w:rPr>
        <w:t>»</w:t>
      </w:r>
      <w:r w:rsidRPr="00333882">
        <w:rPr>
          <w:lang w:val="ru-RU"/>
        </w:rPr>
        <w:t xml:space="preserve"> второй игрок ви</w:t>
      </w:r>
      <w:r w:rsidR="006A54B7">
        <w:rPr>
          <w:lang w:val="ru-RU"/>
        </w:rPr>
        <w:t>дит «Соперник предлагает реванш»</w:t>
      </w:r>
      <w:r w:rsidRPr="00333882">
        <w:rPr>
          <w:lang w:val="ru-RU"/>
        </w:rPr>
        <w:t xml:space="preserve"> и может согласиться.</w:t>
      </w:r>
      <w:r w:rsidRPr="00333882">
        <w:rPr>
          <w:lang w:val="ru-RU"/>
        </w:rPr>
        <w:br/>
        <w:t xml:space="preserve">   - При согласии отправляется «</w:t>
      </w:r>
      <w:r>
        <w:t>rematch</w:t>
      </w:r>
      <w:r w:rsidRPr="00333882">
        <w:rPr>
          <w:lang w:val="ru-RU"/>
        </w:rPr>
        <w:t>:</w:t>
      </w:r>
      <w:r>
        <w:t>accept</w:t>
      </w:r>
      <w:r w:rsidR="006A54B7">
        <w:rPr>
          <w:lang w:val="ru-RU"/>
        </w:rPr>
        <w:t>»</w:t>
      </w:r>
      <w:r w:rsidRPr="00333882">
        <w:rPr>
          <w:lang w:val="ru-RU"/>
        </w:rPr>
        <w:t xml:space="preserve"> и игра сбрасывается.</w:t>
      </w:r>
      <w:r w:rsidRPr="00333882">
        <w:rPr>
          <w:lang w:val="ru-RU"/>
        </w:rPr>
        <w:br/>
        <w:t xml:space="preserve">   - При отказе отправляется «</w:t>
      </w:r>
      <w:r>
        <w:t>rematch</w:t>
      </w:r>
      <w:r w:rsidRPr="00333882">
        <w:rPr>
          <w:lang w:val="ru-RU"/>
        </w:rPr>
        <w:t>:</w:t>
      </w:r>
      <w:r>
        <w:t>reject</w:t>
      </w:r>
      <w:r w:rsidR="006A54B7">
        <w:rPr>
          <w:lang w:val="ru-RU"/>
        </w:rPr>
        <w:t>»</w:t>
      </w:r>
      <w:r w:rsidRPr="00333882">
        <w:rPr>
          <w:lang w:val="ru-RU"/>
        </w:rPr>
        <w:t xml:space="preserve"> и отображае</w:t>
      </w:r>
      <w:r w:rsidR="006A54B7">
        <w:rPr>
          <w:lang w:val="ru-RU"/>
        </w:rPr>
        <w:t>тся «Соперник отказал в рематче»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>6. Проверка выхода:</w:t>
      </w:r>
      <w:r w:rsidR="006A54B7">
        <w:rPr>
          <w:lang w:val="ru-RU"/>
        </w:rPr>
        <w:br/>
        <w:t xml:space="preserve">   - При нажатии «Выход в меню»</w:t>
      </w:r>
      <w:r w:rsidRPr="00333882">
        <w:rPr>
          <w:lang w:val="ru-RU"/>
        </w:rPr>
        <w:t xml:space="preserve"> отправляется «</w:t>
      </w:r>
      <w:r>
        <w:t>exit</w:t>
      </w:r>
      <w:r w:rsidR="006A54B7">
        <w:rPr>
          <w:lang w:val="ru-RU"/>
        </w:rPr>
        <w:t>»</w:t>
      </w:r>
      <w:r w:rsidRPr="00333882">
        <w:rPr>
          <w:lang w:val="ru-RU"/>
        </w:rPr>
        <w:t>; оба игрока получают команду «</w:t>
      </w:r>
      <w:r>
        <w:t>exit</w:t>
      </w:r>
      <w:r w:rsidR="006A54B7">
        <w:rPr>
          <w:lang w:val="ru-RU"/>
        </w:rPr>
        <w:t>»</w:t>
      </w:r>
      <w:r w:rsidRPr="00333882">
        <w:rPr>
          <w:lang w:val="ru-RU"/>
        </w:rPr>
        <w:t xml:space="preserve"> и возвращаются в меню.</w:t>
      </w:r>
      <w:r w:rsidR="006A54B7" w:rsidRPr="00333882">
        <w:rPr>
          <w:lang w:val="ru-RU"/>
        </w:rPr>
        <w:t xml:space="preserve"> </w:t>
      </w:r>
      <w:r w:rsidRPr="00333882">
        <w:rPr>
          <w:lang w:val="ru-RU"/>
        </w:rPr>
        <w:br/>
      </w:r>
    </w:p>
    <w:p w14:paraId="270A0008" w14:textId="4920DCEC" w:rsidR="00292261" w:rsidRPr="006A54B7" w:rsidRDefault="006A54B7" w:rsidP="006A54B7">
      <w:pPr>
        <w:pStyle w:val="1"/>
        <w:spacing w:line="240" w:lineRule="auto"/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5 РУКОВОДСТВО ПОЛЬЗОВАТЕЛЯ</w:t>
      </w:r>
    </w:p>
    <w:p w14:paraId="45B00D7F" w14:textId="398A4C5D" w:rsidR="00292261" w:rsidRDefault="000A194D" w:rsidP="006A54B7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Запуск и настройка</w:t>
      </w:r>
    </w:p>
    <w:p w14:paraId="09A04F60" w14:textId="77777777" w:rsidR="006A54B7" w:rsidRPr="006A54B7" w:rsidRDefault="006A54B7" w:rsidP="006A54B7">
      <w:pPr>
        <w:rPr>
          <w:lang w:val="ru-RU"/>
        </w:rPr>
      </w:pPr>
    </w:p>
    <w:p w14:paraId="0E028BC5" w14:textId="2432DD3B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 xml:space="preserve">1. Установите </w:t>
      </w:r>
      <w:r>
        <w:t>Python</w:t>
      </w:r>
      <w:r w:rsidRPr="00333882">
        <w:rPr>
          <w:lang w:val="ru-RU"/>
        </w:rPr>
        <w:t xml:space="preserve"> 3.7 или выше.</w:t>
      </w:r>
      <w:r w:rsidRPr="00333882">
        <w:rPr>
          <w:lang w:val="ru-RU"/>
        </w:rPr>
        <w:br/>
        <w:t xml:space="preserve">2. Установите библиотеку </w:t>
      </w:r>
      <w:r>
        <w:t>Pygame</w:t>
      </w:r>
      <w:r w:rsidRPr="00333882">
        <w:rPr>
          <w:lang w:val="ru-RU"/>
        </w:rPr>
        <w:t>:</w:t>
      </w:r>
      <w:r w:rsidRPr="00333882">
        <w:rPr>
          <w:lang w:val="ru-RU"/>
        </w:rPr>
        <w:br/>
        <w:t xml:space="preserve">   </w:t>
      </w:r>
      <w:r>
        <w:t>pip</w:t>
      </w:r>
      <w:r w:rsidRPr="00333882">
        <w:rPr>
          <w:lang w:val="ru-RU"/>
        </w:rPr>
        <w:t xml:space="preserve"> </w:t>
      </w:r>
      <w:r>
        <w:t>install</w:t>
      </w:r>
      <w:r w:rsidRPr="00333882">
        <w:rPr>
          <w:lang w:val="ru-RU"/>
        </w:rPr>
        <w:t xml:space="preserve"> </w:t>
      </w:r>
      <w:r>
        <w:t>pygame</w:t>
      </w:r>
      <w:r w:rsidRPr="00333882">
        <w:rPr>
          <w:lang w:val="ru-RU"/>
        </w:rPr>
        <w:br/>
        <w:t xml:space="preserve">3. Сохраните файл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t xml:space="preserve"> с реализацией проекта в одной папке.</w:t>
      </w:r>
      <w:r w:rsidRPr="00333882">
        <w:rPr>
          <w:lang w:val="ru-RU"/>
        </w:rPr>
        <w:br/>
        <w:t>4. Запустите игру двойным кликом или командой:</w:t>
      </w:r>
      <w:r w:rsidRPr="00333882">
        <w:rPr>
          <w:lang w:val="ru-RU"/>
        </w:rPr>
        <w:br/>
        <w:t xml:space="preserve">   </w:t>
      </w:r>
      <w:r>
        <w:t>python</w:t>
      </w:r>
      <w:r w:rsidRPr="00333882">
        <w:rPr>
          <w:lang w:val="ru-RU"/>
        </w:rPr>
        <w:t xml:space="preserve"> </w:t>
      </w:r>
      <w:r>
        <w:t>main</w:t>
      </w:r>
      <w:r w:rsidRPr="00333882">
        <w:rPr>
          <w:lang w:val="ru-RU"/>
        </w:rPr>
        <w:t>.</w:t>
      </w:r>
      <w:r>
        <w:t>py</w:t>
      </w:r>
      <w:r w:rsidRPr="00333882">
        <w:rPr>
          <w:lang w:val="ru-RU"/>
        </w:rPr>
        <w:br/>
        <w:t>5. В главном м</w:t>
      </w:r>
      <w:r w:rsidR="006A54B7">
        <w:rPr>
          <w:lang w:val="ru-RU"/>
        </w:rPr>
        <w:t>еню:</w:t>
      </w:r>
      <w:r w:rsidR="006A54B7">
        <w:rPr>
          <w:lang w:val="ru-RU"/>
        </w:rPr>
        <w:br/>
        <w:t xml:space="preserve">   - Нажмите «Создать игру»</w:t>
      </w:r>
      <w:r w:rsidRPr="00333882">
        <w:rPr>
          <w:lang w:val="ru-RU"/>
        </w:rPr>
        <w:t xml:space="preserve"> для запуска сервера. На экране по</w:t>
      </w:r>
      <w:r w:rsidR="006A54B7">
        <w:rPr>
          <w:lang w:val="ru-RU"/>
        </w:rPr>
        <w:t>явится «Ожидание подключения...».</w:t>
      </w:r>
      <w:r w:rsidR="006A54B7">
        <w:rPr>
          <w:lang w:val="ru-RU"/>
        </w:rPr>
        <w:br/>
        <w:t xml:space="preserve">   - Нажмите «Подключиться»</w:t>
      </w:r>
      <w:r w:rsidRPr="00333882">
        <w:rPr>
          <w:lang w:val="ru-RU"/>
        </w:rPr>
        <w:t xml:space="preserve"> для подключения к серверу. Если сервер не запущен, через 5 секунд появится сообщение об ошибке.</w:t>
      </w:r>
      <w:r w:rsidRPr="00333882">
        <w:rPr>
          <w:lang w:val="ru-RU"/>
        </w:rPr>
        <w:br/>
      </w:r>
    </w:p>
    <w:p w14:paraId="12B8B4C0" w14:textId="4FB56E57" w:rsidR="00292261" w:rsidRDefault="000A194D" w:rsidP="006A54B7">
      <w:pPr>
        <w:pStyle w:val="21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5.2 Игровой процесс</w:t>
      </w:r>
    </w:p>
    <w:p w14:paraId="7E56D4B8" w14:textId="77777777" w:rsidR="006A54B7" w:rsidRPr="006A54B7" w:rsidRDefault="006A54B7" w:rsidP="006A54B7">
      <w:pPr>
        <w:rPr>
          <w:lang w:val="ru-RU"/>
        </w:rPr>
      </w:pPr>
    </w:p>
    <w:p w14:paraId="52FAD55C" w14:textId="13042791" w:rsidR="00292261" w:rsidRPr="00333882" w:rsidRDefault="000A194D" w:rsidP="00CA37C5">
      <w:pPr>
        <w:spacing w:line="240" w:lineRule="auto"/>
        <w:rPr>
          <w:lang w:val="ru-RU"/>
        </w:rPr>
      </w:pPr>
      <w:r w:rsidRPr="00333882">
        <w:rPr>
          <w:lang w:val="ru-RU"/>
        </w:rPr>
        <w:t>1. После подключения оба игрока видят игровое поле 3×3:</w:t>
      </w:r>
      <w:r w:rsidRPr="00333882">
        <w:rPr>
          <w:lang w:val="ru-RU"/>
        </w:rPr>
        <w:br/>
        <w:t xml:space="preserve">   - Сервер играет «</w:t>
      </w:r>
      <w:r>
        <w:t>X</w:t>
      </w:r>
      <w:r w:rsidR="006A54B7">
        <w:rPr>
          <w:lang w:val="ru-RU"/>
        </w:rPr>
        <w:t>»</w:t>
      </w:r>
      <w:r w:rsidRPr="00333882">
        <w:rPr>
          <w:lang w:val="ru-RU"/>
        </w:rPr>
        <w:t xml:space="preserve"> и ходит первым. Клиент играет «</w:t>
      </w:r>
      <w:r>
        <w:t>O</w:t>
      </w:r>
      <w:r w:rsidR="006A54B7">
        <w:rPr>
          <w:lang w:val="ru-RU"/>
        </w:rPr>
        <w:t>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Перед нач</w:t>
      </w:r>
      <w:r w:rsidR="006A54B7">
        <w:rPr>
          <w:lang w:val="ru-RU"/>
        </w:rPr>
        <w:t>алом игры отображается «Ваш ход» (сервер) или «Ход соперника»</w:t>
      </w:r>
      <w:r w:rsidRPr="00333882">
        <w:rPr>
          <w:lang w:val="ru-RU"/>
        </w:rPr>
        <w:t xml:space="preserve"> (клиент).</w:t>
      </w:r>
      <w:r w:rsidRPr="00333882">
        <w:rPr>
          <w:lang w:val="ru-RU"/>
        </w:rPr>
        <w:br/>
        <w:t>2. Чтобы сделать ход, кликните по нужной клетке. В поле соперника появится соответствующая фигура.</w:t>
      </w:r>
      <w:r w:rsidRPr="00333882">
        <w:rPr>
          <w:lang w:val="ru-RU"/>
        </w:rPr>
        <w:br/>
        <w:t>3. Игра продолжается до тех пор, пока один из игроков не выстроит три фигуры подряд (горизонталь, вертикаль или диагональ). При победе рисуется красная линия через выигрышную комбин</w:t>
      </w:r>
      <w:r w:rsidR="006A54B7">
        <w:rPr>
          <w:lang w:val="ru-RU"/>
        </w:rPr>
        <w:t>ацию, и выводится «Вы выиграли!» или «Вы проиграли!»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4. Если все клетки заполнены, но победитель не </w:t>
      </w:r>
      <w:r w:rsidR="006A54B7">
        <w:rPr>
          <w:lang w:val="ru-RU"/>
        </w:rPr>
        <w:t>определен, отображается «Ничья!»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5. После окончания игры </w:t>
      </w:r>
      <w:r w:rsidR="006A54B7">
        <w:rPr>
          <w:lang w:val="ru-RU"/>
        </w:rPr>
        <w:t>появляются кнопки «Играть снова» и «Выход в меню»</w:t>
      </w:r>
      <w:r w:rsidRPr="00333882">
        <w:rPr>
          <w:lang w:val="ru-RU"/>
        </w:rPr>
        <w:t>.</w:t>
      </w:r>
      <w:r w:rsidRPr="00333882">
        <w:rPr>
          <w:lang w:val="ru-RU"/>
        </w:rPr>
        <w:br/>
        <w:t xml:space="preserve">   - Нажав «Играть снова", отправляется запрос «</w:t>
      </w:r>
      <w:r>
        <w:t>rematch</w:t>
      </w:r>
      <w:r w:rsidRPr="00333882">
        <w:rPr>
          <w:lang w:val="ru-RU"/>
        </w:rPr>
        <w:t>:</w:t>
      </w:r>
      <w:r>
        <w:t>request</w:t>
      </w:r>
      <w:r w:rsidR="006A54B7">
        <w:rPr>
          <w:lang w:val="ru-RU"/>
        </w:rPr>
        <w:t>»</w:t>
      </w:r>
      <w:r w:rsidRPr="00333882">
        <w:rPr>
          <w:lang w:val="ru-RU"/>
        </w:rPr>
        <w:t>. Если соперник примет, игра начнется заново.</w:t>
      </w:r>
      <w:r w:rsidRPr="00333882">
        <w:rPr>
          <w:lang w:val="ru-RU"/>
        </w:rPr>
        <w:br/>
        <w:t xml:space="preserve">   - Если соперник откажет, появи</w:t>
      </w:r>
      <w:r w:rsidR="006A54B7">
        <w:rPr>
          <w:lang w:val="ru-RU"/>
        </w:rPr>
        <w:t>тся «Соперник отказал в реванше».</w:t>
      </w:r>
      <w:r w:rsidR="006A54B7">
        <w:rPr>
          <w:lang w:val="ru-RU"/>
        </w:rPr>
        <w:br/>
        <w:t xml:space="preserve">   - Нажав «Выход в меню»</w:t>
      </w:r>
      <w:r w:rsidRPr="00333882">
        <w:rPr>
          <w:lang w:val="ru-RU"/>
        </w:rPr>
        <w:t>, оба игрока возвращаются в главное меню, и игровая сессия завершается.</w:t>
      </w:r>
      <w:r w:rsidRPr="00333882">
        <w:rPr>
          <w:lang w:val="ru-RU"/>
        </w:rPr>
        <w:br/>
      </w:r>
    </w:p>
    <w:p w14:paraId="7BD7F951" w14:textId="3FB826C5" w:rsidR="00292261" w:rsidRDefault="006A54B7" w:rsidP="006A54B7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ЗАКЛЮЧЕНИЕ</w:t>
      </w:r>
    </w:p>
    <w:p w14:paraId="16B4381F" w14:textId="77777777" w:rsidR="006A54B7" w:rsidRPr="006A54B7" w:rsidRDefault="006A54B7" w:rsidP="006A54B7">
      <w:pPr>
        <w:rPr>
          <w:lang w:val="ru-RU"/>
        </w:rPr>
      </w:pPr>
    </w:p>
    <w:p w14:paraId="2784A2E5" w14:textId="581F29FE" w:rsidR="00292261" w:rsidRPr="00333882" w:rsidRDefault="000A194D" w:rsidP="006A54B7">
      <w:pPr>
        <w:spacing w:line="240" w:lineRule="auto"/>
        <w:ind w:firstLine="720"/>
        <w:rPr>
          <w:lang w:val="ru-RU"/>
        </w:rPr>
      </w:pPr>
      <w:r w:rsidRPr="00333882">
        <w:rPr>
          <w:lang w:val="ru-RU"/>
        </w:rPr>
        <w:t>В рамках курсового проекта была выполнена разработка сетев</w:t>
      </w:r>
      <w:r w:rsidR="006A54B7">
        <w:rPr>
          <w:lang w:val="ru-RU"/>
        </w:rPr>
        <w:t>ой версии игры «Крестики-нолики»</w:t>
      </w:r>
      <w:r w:rsidRPr="00333882">
        <w:rPr>
          <w:lang w:val="ru-RU"/>
        </w:rPr>
        <w:t xml:space="preserve"> с использованием </w:t>
      </w:r>
      <w:r>
        <w:t>Python</w:t>
      </w:r>
      <w:r w:rsidRPr="00333882">
        <w:rPr>
          <w:lang w:val="ru-RU"/>
        </w:rPr>
        <w:t xml:space="preserve">, библиотеки </w:t>
      </w:r>
      <w:r>
        <w:t>Pygame</w:t>
      </w:r>
      <w:r w:rsidRPr="00333882">
        <w:rPr>
          <w:lang w:val="ru-RU"/>
        </w:rPr>
        <w:t xml:space="preserve"> и модуля </w:t>
      </w:r>
      <w:r>
        <w:t>socket</w:t>
      </w:r>
      <w:r w:rsidRPr="00333882">
        <w:rPr>
          <w:lang w:val="ru-RU"/>
        </w:rPr>
        <w:t>. Реализованы:</w:t>
      </w:r>
      <w:r w:rsidRPr="00333882">
        <w:rPr>
          <w:lang w:val="ru-RU"/>
        </w:rPr>
        <w:br/>
        <w:t>- Создание сервера и обработка ошибок портов.</w:t>
      </w:r>
      <w:r w:rsidRPr="00333882">
        <w:rPr>
          <w:lang w:val="ru-RU"/>
        </w:rPr>
        <w:br/>
        <w:t>- Подключение клиента с таймаутом и обработкой ошибок.</w:t>
      </w:r>
      <w:r w:rsidRPr="00333882">
        <w:rPr>
          <w:lang w:val="ru-RU"/>
        </w:rPr>
        <w:br/>
        <w:t>- Графический интерфейс: отрисовка поля, фигур, текста и кнопок.</w:t>
      </w:r>
      <w:r w:rsidRPr="00333882">
        <w:rPr>
          <w:lang w:val="ru-RU"/>
        </w:rPr>
        <w:br/>
        <w:t>- Игровая логика: проверка победы, ничьи, отрисовка линии победы.</w:t>
      </w:r>
      <w:r w:rsidRPr="00333882">
        <w:rPr>
          <w:lang w:val="ru-RU"/>
        </w:rPr>
        <w:br/>
        <w:t>- Возможность рематча с корректной обработкой запросов и ответов.</w:t>
      </w:r>
      <w:r w:rsidRPr="00333882">
        <w:rPr>
          <w:lang w:val="ru-RU"/>
        </w:rPr>
        <w:br/>
        <w:t xml:space="preserve">- Корректный выход в </w:t>
      </w:r>
      <w:r w:rsidR="006A54B7">
        <w:rPr>
          <w:lang w:val="ru-RU"/>
        </w:rPr>
        <w:t>главное меню при нажатии «Выход» или потере соединения.</w:t>
      </w:r>
      <w:r w:rsidRPr="00333882">
        <w:rPr>
          <w:lang w:val="ru-RU"/>
        </w:rPr>
        <w:br/>
      </w:r>
      <w:r w:rsidR="006A54B7">
        <w:rPr>
          <w:lang w:val="ru-RU"/>
        </w:rPr>
        <w:t xml:space="preserve">          </w:t>
      </w:r>
      <w:r w:rsidRPr="00333882">
        <w:rPr>
          <w:lang w:val="ru-RU"/>
        </w:rPr>
        <w:t xml:space="preserve">Тестирование показало, что приложение надежно работает при запуске двух экземпляров на одном компьютере или в локальной сети. Разработанная игра может служить наглядным примером сетевого программирования и работы с </w:t>
      </w:r>
      <w:r>
        <w:t>Pygame</w:t>
      </w:r>
      <w:r w:rsidRPr="00333882">
        <w:rPr>
          <w:lang w:val="ru-RU"/>
        </w:rPr>
        <w:t>.</w:t>
      </w:r>
    </w:p>
    <w:p w14:paraId="0A6B98D5" w14:textId="77777777" w:rsidR="006A54B7" w:rsidRDefault="006A54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ru-RU"/>
        </w:rPr>
      </w:pPr>
      <w:r>
        <w:rPr>
          <w:lang w:val="ru-RU"/>
        </w:rPr>
        <w:br w:type="page"/>
      </w:r>
    </w:p>
    <w:p w14:paraId="2669F872" w14:textId="2D22C258" w:rsidR="00292261" w:rsidRDefault="000A194D" w:rsidP="006A54B7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6A54B7">
        <w:rPr>
          <w:rFonts w:ascii="Times New Roman" w:hAnsi="Times New Roman" w:cs="Times New Roman"/>
          <w:color w:val="000000" w:themeColor="text1"/>
          <w:lang w:val="ru-RU"/>
        </w:rPr>
        <w:lastRenderedPageBreak/>
        <w:t>Список использованных источников</w:t>
      </w:r>
    </w:p>
    <w:p w14:paraId="29867AD1" w14:textId="77777777" w:rsidR="006A54B7" w:rsidRPr="006A54B7" w:rsidRDefault="006A54B7" w:rsidP="006A54B7">
      <w:pPr>
        <w:rPr>
          <w:lang w:val="ru-RU"/>
        </w:rPr>
      </w:pPr>
    </w:p>
    <w:p w14:paraId="4A6CEB4E" w14:textId="77777777" w:rsidR="00292261" w:rsidRPr="00650026" w:rsidRDefault="000A194D" w:rsidP="00CA37C5">
      <w:pPr>
        <w:spacing w:line="240" w:lineRule="auto"/>
        <w:rPr>
          <w:lang w:val="ru-RU"/>
        </w:rPr>
      </w:pPr>
      <w:r w:rsidRPr="00650026">
        <w:rPr>
          <w:lang w:val="ru-RU"/>
        </w:rPr>
        <w:t xml:space="preserve">1. </w:t>
      </w:r>
      <w:r>
        <w:t>Python</w:t>
      </w:r>
      <w:r w:rsidRPr="00650026">
        <w:rPr>
          <w:lang w:val="ru-RU"/>
        </w:rPr>
        <w:t xml:space="preserve"> </w:t>
      </w:r>
      <w:r>
        <w:t>Documentation</w:t>
      </w:r>
      <w:r w:rsidRPr="00650026">
        <w:rPr>
          <w:lang w:val="ru-RU"/>
        </w:rPr>
        <w:t xml:space="preserve">. </w:t>
      </w:r>
      <w:r>
        <w:t>https</w:t>
      </w:r>
      <w:r w:rsidRPr="00650026">
        <w:rPr>
          <w:lang w:val="ru-RU"/>
        </w:rPr>
        <w:t>://</w:t>
      </w:r>
      <w:r>
        <w:t>docs</w:t>
      </w:r>
      <w:r w:rsidRPr="00650026">
        <w:rPr>
          <w:lang w:val="ru-RU"/>
        </w:rPr>
        <w:t>.</w:t>
      </w:r>
      <w:r>
        <w:t>python</w:t>
      </w:r>
      <w:r w:rsidRPr="00650026">
        <w:rPr>
          <w:lang w:val="ru-RU"/>
        </w:rPr>
        <w:t>.</w:t>
      </w:r>
      <w:r>
        <w:t>org</w:t>
      </w:r>
      <w:r w:rsidRPr="00650026">
        <w:rPr>
          <w:lang w:val="ru-RU"/>
        </w:rPr>
        <w:t>/3/</w:t>
      </w:r>
    </w:p>
    <w:p w14:paraId="4F8BEA86" w14:textId="77777777" w:rsidR="00292261" w:rsidRDefault="000A194D" w:rsidP="00CA37C5">
      <w:pPr>
        <w:spacing w:line="240" w:lineRule="auto"/>
      </w:pPr>
      <w:r>
        <w:t>2. Pygame Documentation. https://www.pygame.org/docs/</w:t>
      </w:r>
    </w:p>
    <w:p w14:paraId="305B4C3D" w14:textId="02E57FBE" w:rsidR="00292261" w:rsidRPr="00650026" w:rsidRDefault="000A194D" w:rsidP="00EB631A">
      <w:pPr>
        <w:spacing w:line="240" w:lineRule="auto"/>
      </w:pPr>
      <w:r>
        <w:t>3. Socket Programming HOWTO. https://docs.python.org/3/howto/sockets.html</w:t>
      </w:r>
    </w:p>
    <w:p w14:paraId="39889521" w14:textId="4FBB632C" w:rsidR="00292261" w:rsidRDefault="00EB631A" w:rsidP="00CA37C5">
      <w:pPr>
        <w:spacing w:line="240" w:lineRule="auto"/>
      </w:pPr>
      <w:r>
        <w:t>4</w:t>
      </w:r>
      <w:r w:rsidR="000A194D">
        <w:t>. PEP 8 -- Style Guide for Python Code. https://peps.python.org/pep-0008/</w:t>
      </w:r>
    </w:p>
    <w:p w14:paraId="77A3E872" w14:textId="77777777" w:rsidR="006A54B7" w:rsidRPr="00EB631A" w:rsidRDefault="006A54B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 w:rsidRPr="00EB631A">
        <w:br w:type="page"/>
      </w:r>
    </w:p>
    <w:p w14:paraId="47CDEC14" w14:textId="08B320D6" w:rsidR="00292261" w:rsidRPr="00650026" w:rsidRDefault="000A194D" w:rsidP="00EB631A">
      <w:pPr>
        <w:pStyle w:val="1"/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B631A">
        <w:rPr>
          <w:rFonts w:ascii="Times New Roman" w:hAnsi="Times New Roman" w:cs="Times New Roman"/>
          <w:color w:val="000000" w:themeColor="text1"/>
          <w:lang w:val="ru-RU"/>
        </w:rPr>
        <w:lastRenderedPageBreak/>
        <w:t>Приложение</w:t>
      </w:r>
      <w:r w:rsidRPr="00650026">
        <w:rPr>
          <w:rFonts w:ascii="Times New Roman" w:hAnsi="Times New Roman" w:cs="Times New Roman"/>
          <w:color w:val="000000" w:themeColor="text1"/>
        </w:rPr>
        <w:t xml:space="preserve">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А</w:t>
      </w:r>
      <w:r w:rsidRPr="00650026">
        <w:rPr>
          <w:rFonts w:ascii="Times New Roman" w:hAnsi="Times New Roman" w:cs="Times New Roman"/>
          <w:color w:val="000000" w:themeColor="text1"/>
        </w:rPr>
        <w:t xml:space="preserve">.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Исходный</w:t>
      </w:r>
      <w:r w:rsidRPr="00650026">
        <w:rPr>
          <w:rFonts w:ascii="Times New Roman" w:hAnsi="Times New Roman" w:cs="Times New Roman"/>
          <w:color w:val="000000" w:themeColor="text1"/>
        </w:rPr>
        <w:t xml:space="preserve">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код</w:t>
      </w:r>
      <w:r w:rsidRPr="00650026">
        <w:rPr>
          <w:rFonts w:ascii="Times New Roman" w:hAnsi="Times New Roman" w:cs="Times New Roman"/>
          <w:color w:val="000000" w:themeColor="text1"/>
        </w:rPr>
        <w:t xml:space="preserve"> </w:t>
      </w:r>
      <w:r w:rsidRPr="00EB631A">
        <w:rPr>
          <w:rFonts w:ascii="Times New Roman" w:hAnsi="Times New Roman" w:cs="Times New Roman"/>
          <w:color w:val="000000" w:themeColor="text1"/>
          <w:lang w:val="ru-RU"/>
        </w:rPr>
        <w:t>программы</w:t>
      </w:r>
    </w:p>
    <w:p w14:paraId="5AFF5E53" w14:textId="77777777" w:rsidR="00EB631A" w:rsidRPr="00650026" w:rsidRDefault="00EB631A" w:rsidP="00EB631A"/>
    <w:p w14:paraId="20DED9F8" w14:textId="77777777" w:rsidR="00EB631A" w:rsidRPr="00EB631A" w:rsidRDefault="00EB631A" w:rsidP="00EB63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pygame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socket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threading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time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sys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Настройки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окна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и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игры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WIDTH, HEIGHT =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600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700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CELL_SIZE =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WHITE =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255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255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255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BLACK =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LINE_COLOR =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WIN_LINE_COLOR =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255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LINE_WIDTH =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6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FONT_SIZE =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64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HOST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'127.0.0.1'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PORT =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5000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Состояние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игры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 = [[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3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_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)]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current_player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'X'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game_over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winner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my_turn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role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None  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'server'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или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'client'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conn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connected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running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win_line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Реванш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waiting_for_rematch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False  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отправитель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ждет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rematch_offered_by_opponent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False  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получатель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видит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предложение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rematch_accepted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Ошибки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server_error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None  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сообщение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об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ошибке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сервера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error_time =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pygame.init()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screen = pygame.display.set_mode((WIDTH, HEIGHT))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pygame.display.set_caption(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Крестики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-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нолики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font = pygame.font.SysFont(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FONT_SIZE)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large_font = pygame.font.SysFont(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96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small_font = pygame.font.SysFont(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48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>clock = pygame.time.Clock()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show_error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(msg):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server_error, error_time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server_error = msg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error_time = time.time()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Отрисовка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меню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draw_menu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screen.fill(WHITE)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title = large_font.render(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Крестики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-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нолики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screen.blit(title, title.get_rect(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-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create_text = 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Создать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игру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connect_text = 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Подключиться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create_rect = create_text.get_rect(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-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80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connect_rect = connect_text.get_rect(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+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80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pygame.draw.rect(screen,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), create_rect.inflate(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pygame.draw.rect(screen,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), connect_rect.inflate(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screen.blit(create_text, create_rect)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screen.blit(connect_text, connect_rect)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server_error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time.time() - error_time &lt;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err = small_font.render(server_error,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screen.blit(err, err.get_rect(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+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create_rect, connect_rect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Ожидание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подключения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draw_waiting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screen.fill(WHITE)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text = 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Ожидание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подключения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..."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screen.blit(text, text.get_rect(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server_error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time.time() - error_time &lt;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err = small_font.render(server_error,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screen.blit(err, err.get_rect(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+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pygame.display.flip()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Отрисовка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поля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и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фигур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draw_board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screen.fill(WHITE)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i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pygame.draw.line(screen, LINE_COLOR,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i * CELL_SIZE), (WIDTH, i * CELL_SIZE), LINE_WIDTH)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pygame.draw.line(screen, LINE_COLOR, (i * CELL_SIZE,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), (i * CELL_SIZE, CELL_SIZE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), LINE_WIDTH)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y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x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grid[y][x]: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mark = font.render(grid[y][x],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screen.blit(mark, mark.get_rect(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=(x * CELL_SIZE + CELL_SIZE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                            y * CELL_SIZE + CELL_SIZE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win_line: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pygame.draw.line(screen, WIN_LINE_COLOR, *win_line, LINE_WIDTH +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Статус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хода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draw_status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(msg):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text = font.render(msg,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screen.blit(text, 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2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- text.get_width()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CELL_SIZE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3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+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lastRenderedPageBreak/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Кнопки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и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предложение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реванша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draw_rematch_ui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rematch_text = small_font.render(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Играть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снова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exit_text = small_font.render(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Выход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меню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rematch_rect = rematch_text.get_rect(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-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180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exit_rect = exit_text.get_rect(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-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120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pygame.draw.rect(screen,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), rematch_rect.inflate(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pygame.draw.rect(screen,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), exit_rect.inflate(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screen.blit(rematch_text, rematch_rect)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screen.blit(exit_text, exit_rect)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rematch_offered_by_opponent: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txt = small_font.render(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Соперник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предлагает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реванш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screen.blit(txt, txt.get_rect(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-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rematch_rect, exit_rect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Проверка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победы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check_winner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winner, game_over, win_line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i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grid[i][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grid[i][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== grid[i][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== grid[i][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winner = grid[i][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win_line = ((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i * CELL_SIZE + CELL_SIZE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), (WIDTH, i * CELL_SIZE + CELL_SIZE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game_over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return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][i]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][i] ==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][i] ==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][i]: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winner 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][i]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win_line = ((i * CELL_SIZE + CELL_SIZE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), (i * CELL_SIZE + CELL_SIZE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CELL_SIZE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game_over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return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==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==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winner 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win_line = ((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), (CELL_SIZE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CELL_SIZE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game_over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return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==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==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winner = grid[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win_line = ((CELL_SIZE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), 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CELL_SIZE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game_over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return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if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all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all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(cell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cell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row)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row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winner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Ничья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game_over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Сброс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игры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reset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grid, current_player, game_over, winner, my_turn, win_line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waiting_for_rematch, rematch_offered_by_opponent, rematch_accepted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grid = [[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] *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3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_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)]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current_player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'X'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game_over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winner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win_line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waiting_for_rematch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lastRenderedPageBreak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rematch_offered_by_opponent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rematch_accepted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my_turn = (role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'server'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Сетевая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часть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handle_network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conn, connected, my_turn, server_error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role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'server'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 = socket.socket()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s.setsockopt(socket.SOL_SOCKET, socket.SO_REUSEADDR,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s.bind((HOST, PORT))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s.listen(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s.settimeout(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0.5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running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connected: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conn, _ = s.accept()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connected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my_turn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except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socket.timeout: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continue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except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OSError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as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e: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f"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сервера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break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except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OSError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as </w:t>
      </w:r>
      <w:r w:rsidRPr="00EB631A">
        <w:rPr>
          <w:rFonts w:ascii="Courier New" w:hAnsi="Courier New" w:cs="Courier New"/>
          <w:color w:val="6F737A"/>
          <w:sz w:val="20"/>
          <w:szCs w:val="20"/>
          <w:lang w:eastAsia="ru-RU"/>
        </w:rPr>
        <w:t>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Не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удалось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создать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сервер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(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уже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запущен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?)"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 = socket.socket()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while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connected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running: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s.connect((HOST, PORT))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conn = s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connected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my_turn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except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ConnectionRefusedError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time.sleep(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as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e: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f"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подключения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: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break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send_move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(x, y):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conn.send(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f"move: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x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,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y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.encode())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отправки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хода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send_rematch_request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conn.send(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"rematch:request"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.encode())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запроса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реванша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send_rematch_response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(accepted):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conn.send(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f"rematch: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'accept'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accepted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'reject'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.encode())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ответа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на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реванш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send_exit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conn.send(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"exit"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.encode())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except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pass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return_to_menu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state, connected, conn, waiting_for_rematch, rematch_offered_by_opponent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send_exit()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state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'menu'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connected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conn.close()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conn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waiting_for_rematch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rematch_offered_by_opponent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reset()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Поток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приема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receive_moves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my_turn, waiting_for_rematch, rematch_offered_by_opponent, rematch_accepted, running, state, connected, conn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running: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connected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data = conn.recv(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1024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).decode()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data: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Соединение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разорвано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return_to_menu()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continue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data.startswith(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"move:"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x, y =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map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data[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:].split(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','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grid[y][x]: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grid[y][x]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'O'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current_player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'X'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'X'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my_turn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check_winner()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data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"rematch:request"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waiting_for_rematch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rematch_offered_by_opponent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data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"rematch:accept"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rematch_accepted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reset()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data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"rematch:reject"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waiting_for_rematch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lastRenderedPageBreak/>
        <w:t xml:space="preserve">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rematch_offered_by_opponent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Соперник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отказал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реванше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data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"exit"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show_error(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Соперник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вышел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из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игры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return_to_menu()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EB631A">
        <w:rPr>
          <w:rFonts w:ascii="Courier New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as </w:t>
      </w:r>
      <w:r w:rsidRPr="00EB631A">
        <w:rPr>
          <w:rFonts w:ascii="Courier New" w:hAnsi="Courier New" w:cs="Courier New"/>
          <w:color w:val="6F737A"/>
          <w:sz w:val="20"/>
          <w:szCs w:val="20"/>
          <w:lang w:eastAsia="ru-RU"/>
        </w:rPr>
        <w:t>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return_to_menu()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time.sleep(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0.1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Основная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функция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B631A">
        <w:rPr>
          <w:rFonts w:ascii="Courier New" w:hAnsi="Courier New" w:cs="Courier New"/>
          <w:color w:val="56A8F5"/>
          <w:sz w:val="20"/>
          <w:szCs w:val="20"/>
          <w:lang w:eastAsia="ru-RU"/>
        </w:rPr>
        <w:t>main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global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role, my_turn, current_player, running, waiting_for_rematch, rematch_offered_by_opponent, rematch_accepted, state, connected, conn, server_error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state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'menu'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create_button, connect_button = draw_menu()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pygame.display.flip()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recv_thread = threading.Thread(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target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=receive_moves, 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daemon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recv_thread.start()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while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running: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event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in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pygame.event.get():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event.type == pygame.QUIT: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running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send_exit()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conn.close()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break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event.type == pygame.MOUSEBUTTONDOWN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event.button ==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state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'menu'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server_error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None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create_button.collidepoint(event.pos):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role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'server'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draw_waiting()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pygame.display.flip()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server_thread = threading.Thread(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target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=handle_network, 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daemon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server_thread.start()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start_time = time.time()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while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connected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server_error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time.time() - start_time &lt;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10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running: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time.sleep(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0.1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draw_waiting()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pygame.display.flip()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connected: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state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'game'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reset()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time.sleep(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0.5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server_error: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state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'menu'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connect_button.collidepoint(event.pos):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role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'client'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lastRenderedPageBreak/>
        <w:t xml:space="preserve">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draw_waiting()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pygame.display.flip()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connect_thread = threading.Thread(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target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=handle_network, 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daemon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=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connect_thread.start()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start_time = time.time()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while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connected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server_error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time.time() - start_time &lt;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5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running: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time.sleep(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0.1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draw_waiting()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pygame.display.flip()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connected: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state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'game'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reset()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time.sleep(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0.5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server_error: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state 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'menu'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state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'game'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my_turn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game_over: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x, y = event.pos[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// CELL_SIZE, event.pos[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1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] // CELL_SIZE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0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&lt;= x &lt;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3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0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&lt;= y &lt;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 xml:space="preserve">3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grid[y][x]: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grid[y][x] = current_player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send_move(x, y)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check_winner()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my_turn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False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state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'game'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game_over: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rematch_rect, exit_rect = draw_rematch_ui()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rematch_rect.collidepoint(event.pos):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waiting_for_rematch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rematch_offered_by_opponent: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send_rematch_request()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waiting_for_rematch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    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rematch_offered_by_opponent: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send_rematch_response(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    rematch_accepted =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reset()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exit_rect.collidepoint(event.pos):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    return_to_menu()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#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Отрисовка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текущего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7A7E85"/>
          <w:sz w:val="20"/>
          <w:szCs w:val="20"/>
          <w:lang w:val="ru-RU" w:eastAsia="ru-RU"/>
        </w:rPr>
        <w:t>состояния</w:t>
      </w:r>
      <w:r w:rsidRPr="00EB631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screen.fill(WHITE)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state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'menu'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create_button, connect_button = draw_menu()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state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'game'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draw_board()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game_over: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draw_status(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Ваш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ход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"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my_turn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Ход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соперника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draw_status(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Вы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выиграли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!"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winner == current_player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br/>
        <w:t xml:space="preserve">                           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Ничья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!"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winner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Ничья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'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Вы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проиграли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!"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6F737A"/>
          <w:sz w:val="20"/>
          <w:szCs w:val="20"/>
          <w:lang w:eastAsia="ru-RU"/>
        </w:rPr>
        <w:t>rematch_rect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6F737A"/>
          <w:sz w:val="20"/>
          <w:szCs w:val="20"/>
          <w:lang w:eastAsia="ru-RU"/>
        </w:rPr>
        <w:t xml:space="preserve">exit_rect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= draw_rematch_ui()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waiting_for_rematch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and not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rematch_offered_by_opponent: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txt = small_font.render(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Ожидание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</w:t>
      </w:r>
      <w:r w:rsidRPr="00EB631A">
        <w:rPr>
          <w:rFonts w:ascii="Courier New" w:hAnsi="Courier New" w:cs="Courier New"/>
          <w:color w:val="6AAB73"/>
          <w:sz w:val="20"/>
          <w:szCs w:val="20"/>
          <w:lang w:val="ru-RU" w:eastAsia="ru-RU"/>
        </w:rPr>
        <w:t>ответа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..."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</w:t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>True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, BLACK)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    screen.blit(txt, txt.get_rect(</w:t>
      </w:r>
      <w:r w:rsidRPr="00EB631A">
        <w:rPr>
          <w:rFonts w:ascii="Courier New" w:hAnsi="Courier New" w:cs="Courier New"/>
          <w:color w:val="AA4926"/>
          <w:sz w:val="20"/>
          <w:szCs w:val="20"/>
          <w:lang w:eastAsia="ru-RU"/>
        </w:rPr>
        <w:t>center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=(WIDTH //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, HEIGHT - 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240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)))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pygame.display.flip()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clock.tick(</w:t>
      </w:r>
      <w:r w:rsidRPr="00EB631A">
        <w:rPr>
          <w:rFonts w:ascii="Courier New" w:hAnsi="Courier New" w:cs="Courier New"/>
          <w:color w:val="2AACB8"/>
          <w:sz w:val="20"/>
          <w:szCs w:val="20"/>
          <w:lang w:eastAsia="ru-RU"/>
        </w:rPr>
        <w:t>30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pygame.quit()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sys.exit()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EB631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EB631A">
        <w:rPr>
          <w:rFonts w:ascii="Courier New" w:hAnsi="Courier New" w:cs="Courier New"/>
          <w:color w:val="6AAB73"/>
          <w:sz w:val="20"/>
          <w:szCs w:val="20"/>
          <w:lang w:eastAsia="ru-RU"/>
        </w:rPr>
        <w:t>'__main__'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EB631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main()</w:t>
      </w:r>
    </w:p>
    <w:p w14:paraId="45C7E06C" w14:textId="00859CD9" w:rsidR="00292261" w:rsidRDefault="00292261" w:rsidP="00EB631A">
      <w:pPr>
        <w:spacing w:line="240" w:lineRule="auto"/>
      </w:pPr>
    </w:p>
    <w:sectPr w:rsidR="00292261" w:rsidSect="0055702D">
      <w:footerReference w:type="default" r:id="rId14"/>
      <w:footerReference w:type="first" r:id="rId15"/>
      <w:pgSz w:w="12240" w:h="15840"/>
      <w:pgMar w:top="1440" w:right="1080" w:bottom="1440" w:left="108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0074F" w14:textId="77777777" w:rsidR="00E448A9" w:rsidRDefault="00E448A9" w:rsidP="00333882">
      <w:pPr>
        <w:spacing w:after="0" w:line="240" w:lineRule="auto"/>
      </w:pPr>
      <w:r>
        <w:separator/>
      </w:r>
    </w:p>
  </w:endnote>
  <w:endnote w:type="continuationSeparator" w:id="0">
    <w:p w14:paraId="3D330065" w14:textId="77777777" w:rsidR="00E448A9" w:rsidRDefault="00E448A9" w:rsidP="0033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4452400"/>
      <w:docPartObj>
        <w:docPartGallery w:val="Page Numbers (Bottom of Page)"/>
        <w:docPartUnique/>
      </w:docPartObj>
    </w:sdtPr>
    <w:sdtEndPr/>
    <w:sdtContent>
      <w:p w14:paraId="7C788D39" w14:textId="25E3CE7A" w:rsidR="00361C33" w:rsidRDefault="00361C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9DA" w:rsidRPr="003E49DA">
          <w:rPr>
            <w:noProof/>
            <w:lang w:val="ru-RU"/>
          </w:rPr>
          <w:t>2</w:t>
        </w:r>
        <w:r>
          <w:fldChar w:fldCharType="end"/>
        </w:r>
      </w:p>
    </w:sdtContent>
  </w:sdt>
  <w:p w14:paraId="3DE3A0D5" w14:textId="390F6C18" w:rsidR="00333882" w:rsidRDefault="00333882" w:rsidP="00333882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394175"/>
      <w:docPartObj>
        <w:docPartGallery w:val="Page Numbers (Bottom of Page)"/>
        <w:docPartUnique/>
      </w:docPartObj>
    </w:sdtPr>
    <w:sdtContent>
      <w:p w14:paraId="497210F6" w14:textId="2E9B36EE" w:rsidR="001A0A13" w:rsidRDefault="001A0A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9DA" w:rsidRPr="003E49DA">
          <w:rPr>
            <w:noProof/>
            <w:lang w:val="ru-RU"/>
          </w:rPr>
          <w:t>1</w:t>
        </w:r>
        <w:r>
          <w:fldChar w:fldCharType="end"/>
        </w:r>
      </w:p>
    </w:sdtContent>
  </w:sdt>
  <w:p w14:paraId="492A4B42" w14:textId="77777777" w:rsidR="001A0A13" w:rsidRDefault="001A0A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0F5AB" w14:textId="77777777" w:rsidR="00E448A9" w:rsidRDefault="00E448A9" w:rsidP="00333882">
      <w:pPr>
        <w:spacing w:after="0" w:line="240" w:lineRule="auto"/>
      </w:pPr>
      <w:r>
        <w:separator/>
      </w:r>
    </w:p>
  </w:footnote>
  <w:footnote w:type="continuationSeparator" w:id="0">
    <w:p w14:paraId="5D64B23D" w14:textId="77777777" w:rsidR="00E448A9" w:rsidRDefault="00E448A9" w:rsidP="0033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446BF"/>
    <w:multiLevelType w:val="multilevel"/>
    <w:tmpl w:val="A1B6321E"/>
    <w:lvl w:ilvl="0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194D"/>
    <w:rsid w:val="000E1176"/>
    <w:rsid w:val="0015074B"/>
    <w:rsid w:val="00162183"/>
    <w:rsid w:val="001A0A13"/>
    <w:rsid w:val="001C2CF5"/>
    <w:rsid w:val="001E2040"/>
    <w:rsid w:val="00292261"/>
    <w:rsid w:val="0029639D"/>
    <w:rsid w:val="00326F90"/>
    <w:rsid w:val="00331844"/>
    <w:rsid w:val="00333882"/>
    <w:rsid w:val="00361C33"/>
    <w:rsid w:val="003E49DA"/>
    <w:rsid w:val="0048349D"/>
    <w:rsid w:val="005351FD"/>
    <w:rsid w:val="0055702D"/>
    <w:rsid w:val="00645004"/>
    <w:rsid w:val="00650026"/>
    <w:rsid w:val="006A54B7"/>
    <w:rsid w:val="00934757"/>
    <w:rsid w:val="009503AE"/>
    <w:rsid w:val="00A060DB"/>
    <w:rsid w:val="00A45741"/>
    <w:rsid w:val="00AA1D8D"/>
    <w:rsid w:val="00B415C2"/>
    <w:rsid w:val="00B47730"/>
    <w:rsid w:val="00BF485F"/>
    <w:rsid w:val="00CA37C5"/>
    <w:rsid w:val="00CB0664"/>
    <w:rsid w:val="00E448A9"/>
    <w:rsid w:val="00EB6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054836"/>
  <w14:defaultImageDpi w14:val="300"/>
  <w15:docId w15:val="{8AAD9C49-0A7D-4806-ACF3-BAAC4963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EB6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B63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6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98D2C-7539-4FF9-8E75-0673E2FE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29</Pages>
  <Words>5372</Words>
  <Characters>30627</Characters>
  <Application>Microsoft Office Word</Application>
  <DocSecurity>0</DocSecurity>
  <Lines>255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Валера</cp:lastModifiedBy>
  <cp:revision>7</cp:revision>
  <dcterms:created xsi:type="dcterms:W3CDTF">2013-12-23T23:15:00Z</dcterms:created>
  <dcterms:modified xsi:type="dcterms:W3CDTF">2025-05-31T16:28:00Z</dcterms:modified>
  <cp:category/>
</cp:coreProperties>
</file>